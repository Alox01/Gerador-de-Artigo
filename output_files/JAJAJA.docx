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32"/>
        </w:rPr>
        <w:t>JAJAJA</w:t>
      </w:r>
    </w:p>
    <w:p>
      <w:pPr>
        <w:spacing w:after="400"/>
        <w:jc w:val="right"/>
      </w:pPr>
      <w:r>
        <w:rPr>
          <w:rFonts w:ascii="Times New Roman" w:hAnsi="Times New Roman"/>
          <w:color w:val="000000"/>
          <w:sz w:val="24"/>
        </w:rPr>
        <w:t>ALFONSOLINOSENSE, Gideon</w:t>
      </w:r>
    </w:p>
    <w:p>
      <w:pPr>
        <w:pStyle w:val="Heading2"/>
        <w:spacing w:after="200"/>
      </w:pPr>
      <w:r>
        <w:t>RESUMO</w:t>
      </w:r>
    </w:p>
    <w:p>
      <w:pPr>
        <w:spacing w:line="360" w:lineRule="auto"/>
        <w:ind w:firstLine="0"/>
        <w:jc w:val="both"/>
      </w:pPr>
      <w:r>
        <w:rPr>
          <w:rFonts w:ascii="Times New Roman" w:hAnsi="Times New Roman"/>
          <w:color w:val="000000"/>
          <w:sz w:val="24"/>
        </w:rPr>
        <w:t>Este artigo explora as características distintivas das praias de Santa Catarina (SC), Brasil, analisando os fatores que as tornam especiais e atraentes tanto para turistas quanto para residentes. Abordaremos a diversidade geográfica e climática, a infraestrutura turística desenvolvida, a rica cultura local e as iniciativas de conservação ambiental que contribuem para a singularidade do litoral catarinense. A pesquisa combina uma revisão bibliográfica de estudos acadêmicos e guias turísticos com uma análise qualitativa das experiências relatadas por visitantes e moradores locais. O objetivo é identificar e destacar os elementos-chave que diferenciam as praias de SC de outras regiões costeiras do Brasil, incluindo a qualidade da água, a variedade de atividades de lazer e esportes aquáticos, e o compromisso com a sustentabilidade. Os resultados apontam para um conjunto de características que, combinadas, oferecem uma experiência praiana única e de alta qualidade, consolidando SC como um destino turístico de destaque no cenário nacional e internacional. Conclui-se que o sucesso das praias de SC reside na gestão integrada de seus recursos naturais e culturais, resultando em um ambiente acolhedor e preservado.</w:t>
      </w:r>
    </w:p>
    <w:p>
      <w:pPr>
        <w:pStyle w:val="Heading2"/>
        <w:spacing w:after="200"/>
      </w:pPr>
      <w:r>
        <w:t>PALAVRAS-CHAVE</w:t>
      </w:r>
    </w:p>
    <w:p>
      <w:pPr>
        <w:spacing w:line="360" w:lineRule="auto"/>
        <w:ind w:firstLine="0"/>
        <w:jc w:val="both"/>
      </w:pPr>
      <w:r>
        <w:rPr>
          <w:rFonts w:ascii="Times New Roman" w:hAnsi="Times New Roman"/>
          <w:color w:val="000000"/>
          <w:sz w:val="24"/>
        </w:rPr>
        <w:t>Praias; Santa Catarina; Turismo; Sustentabilidade; Cultura.</w:t>
      </w:r>
    </w:p>
    <w:p>
      <w:pPr>
        <w:pStyle w:val="Heading2"/>
        <w:spacing w:after="200"/>
      </w:pPr>
      <w:r>
        <w:t>ABSTRACT</w:t>
      </w:r>
    </w:p>
    <w:p>
      <w:pPr>
        <w:spacing w:line="360" w:lineRule="auto"/>
        <w:ind w:firstLine="0"/>
        <w:jc w:val="both"/>
      </w:pPr>
      <w:r>
        <w:rPr>
          <w:rFonts w:ascii="Times New Roman" w:hAnsi="Times New Roman"/>
          <w:color w:val="000000"/>
          <w:sz w:val="24"/>
        </w:rPr>
        <w:t>This article explores the distinctive characteristics of the beaches of Santa Catarina (SC), Brazil, analyzing the factors that make them special and attractive to both tourists and residents. We will address the geographical and climatic diversity, the developed tourist infrastructure, the rich local culture, and the environmental conservation initiatives that contribute to the uniqueness of the Santa Catarina coast. The research combines a literature review of academic studies and tourist guides with a qualitative analysis of the experiences reported by visitors and local residents. The objective is to identify and highlight the key elements that differentiate the beaches of SC from other coastal regions of Brazil, including water quality, the variety of leisure activities and water sports, and the commitment to sustainability. The results point to a set of characteristics that, combined, offer a unique and high-quality beach experience, consolidating SC as a prominent tourist destination in the national and international scene. It is concluded that the success of SC's beaches lies in the integrated management of its natural and cultural resources, resulting in a welcoming and preserved environment.</w:t>
      </w:r>
    </w:p>
    <w:p>
      <w:pPr>
        <w:pStyle w:val="Heading2"/>
        <w:spacing w:after="200"/>
      </w:pPr>
      <w:r>
        <w:t>KEYWORDS</w:t>
      </w:r>
    </w:p>
    <w:p>
      <w:pPr>
        <w:spacing w:line="360" w:lineRule="auto"/>
        <w:ind w:firstLine="0"/>
        <w:jc w:val="both"/>
      </w:pPr>
      <w:r>
        <w:rPr>
          <w:rFonts w:ascii="Times New Roman" w:hAnsi="Times New Roman"/>
          <w:color w:val="000000"/>
          <w:sz w:val="24"/>
        </w:rPr>
        <w:t>Beaches; Santa Catarina; Tourism; Sustainability; Sustainability.</w:t>
      </w:r>
    </w:p>
    <w:p>
      <w:pPr>
        <w:pStyle w:val="Heading2"/>
        <w:spacing w:after="200"/>
      </w:pPr>
      <w:r>
        <w:t>INTRODUÇÃO</w:t>
      </w:r>
    </w:p>
    <w:p>
      <w:pPr>
        <w:spacing w:line="360" w:lineRule="auto"/>
        <w:ind w:firstLine="0"/>
        <w:jc w:val="both"/>
      </w:pPr>
      <w:r>
        <w:rPr>
          <w:rFonts w:ascii="Times New Roman" w:hAnsi="Times New Roman"/>
          <w:color w:val="000000"/>
          <w:sz w:val="24"/>
        </w:rPr>
        <w:t>Santa Catarina, um estado localizado na região Sul do Brasil, é amplamente reconhecido por sua diversidade geográfica, que engloba desde serras com clima frio até um extenso litoral com praias paradisíacas. As praias de Santa Catarina, em particular, destacam-se no cenário turístico nacional e internacional, atraindo milhões de visitantes anualmente. O presente artigo tem como objetivo investigar e elucidar os fatores que tornam as praias de SC tão especiais, indo além da simples beleza cênica.</w:t>
      </w:r>
    </w:p>
    <w:p>
      <w:pPr>
        <w:spacing w:line="360" w:lineRule="auto"/>
        <w:ind w:firstLine="0"/>
        <w:jc w:val="both"/>
      </w:pPr>
      <w:r>
        <w:rPr>
          <w:rFonts w:ascii="Times New Roman" w:hAnsi="Times New Roman"/>
          <w:color w:val="000000"/>
          <w:sz w:val="24"/>
        </w:rPr>
        <w:t>A justificativa para este estudo reside na necessidade de compreender os elementos que contribuem para o sucesso turístico de Santa Catarina, visando identificar as melhores práticas de gestão e conservação que podem ser replicadas em outras regiões costeiras. O litoral catarinense enfrenta desafios como a urbanização desordenada, a poluição e a degradação ambiental, o que torna crucial a análise das estratégias adotadas para mitigar esses problemas e garantir a sustentabilidade do turismo a longo prazo.</w:t>
      </w:r>
    </w:p>
    <w:p>
      <w:pPr>
        <w:spacing w:line="360" w:lineRule="auto"/>
        <w:ind w:firstLine="0"/>
        <w:jc w:val="both"/>
      </w:pPr>
      <w:r>
        <w:rPr>
          <w:rFonts w:ascii="Times New Roman" w:hAnsi="Times New Roman"/>
          <w:color w:val="000000"/>
          <w:sz w:val="24"/>
        </w:rPr>
        <w:t>O problema de pesquisa central abordado neste trabalho é: quais são os elementos distintivos que fazem com que as praias de Santa Catarina se destaquem em relação a outras regiões costeiras do Brasil?  Para responder a essa questão, buscaremos identificar as características físicas, ambientais, culturais e socioeconômicas que contribuem para a singularidade do litoral catarinense.</w:t>
      </w:r>
    </w:p>
    <w:p>
      <w:pPr>
        <w:spacing w:line="360" w:lineRule="auto"/>
        <w:ind w:firstLine="0"/>
        <w:jc w:val="both"/>
      </w:pPr>
      <w:r>
        <w:rPr>
          <w:rFonts w:ascii="Times New Roman" w:hAnsi="Times New Roman"/>
          <w:color w:val="000000"/>
          <w:sz w:val="24"/>
        </w:rPr>
        <w:t>O objetivo geral deste artigo é, portanto, analisar as particularidades das praias de Santa Catarina, buscando compreender os fatores que as tornam um destino turístico tão atrativo e identificar as estratégias de gestão que garantem a sua preservação e sustentabilidade. Em termos específicos, pretendemos: a) realizar uma revisão bibliográfica sobre o turismo em Santa Catarina e a gestão de áreas costeiras; b) analisar a diversidade geográfica e climática do litoral catarinense; c) identificar as principais atividades de lazer e esportes aquáticos oferecidas nas praias de SC; d) avaliar as iniciativas de conservação ambiental implementadas na região; e) discutir o papel da cultura local na promoção do turismo sustentável.</w:t>
      </w:r>
    </w:p>
    <w:p>
      <w:pPr>
        <w:pStyle w:val="Heading2"/>
        <w:spacing w:after="200"/>
      </w:pPr>
      <w:r>
        <w:t>REVISÃO DE LITERATURA</w:t>
      </w:r>
    </w:p>
    <w:p>
      <w:pPr>
        <w:spacing w:line="360" w:lineRule="auto"/>
        <w:ind w:firstLine="709"/>
        <w:jc w:val="both"/>
      </w:pPr>
      <w:r>
        <w:rPr>
          <w:rFonts w:ascii="Times New Roman" w:hAnsi="Times New Roman"/>
          <w:color w:val="000000"/>
          <w:sz w:val="24"/>
        </w:rPr>
        <w:t>O turismo em Santa Catarina tem sido objeto de diversos estudos acadêmicos, que destacam a importância do setor para a economia do estado e a necessidade de uma gestão sustentável dos recursos naturais. Segundo Beni (2006, p. 25), "o turismo é uma atividade complexa que envolve diversos atores sociais e econômicos, e sua gestão eficiente é fundamental para garantir a sua sustentabilidade a longo prazo".</w:t>
      </w:r>
    </w:p>
    <w:p>
      <w:pPr>
        <w:spacing w:line="360" w:lineRule="auto"/>
        <w:ind w:firstLine="709"/>
        <w:jc w:val="both"/>
      </w:pPr>
      <w:r>
        <w:rPr>
          <w:rFonts w:ascii="Times New Roman" w:hAnsi="Times New Roman"/>
          <w:color w:val="000000"/>
          <w:sz w:val="24"/>
        </w:rPr>
        <w:t>A diversidade geográfica e climática do litoral catarinense é um dos principais fatores que contribuem para a sua atratividade turística. As praias de SC apresentam características distintas, desde as extensas faixas de areia de Balneário Camboriú até as enseadas mais isoladas de Bombinhas e Garopaba. Essa variedade permite atender a diferentes perfis de turistas, desde aqueles que buscam agito e badalação até aqueles que preferem tranquilidade e contato com a natureza.</w:t>
      </w:r>
    </w:p>
    <w:p>
      <w:pPr>
        <w:spacing w:line="360" w:lineRule="auto"/>
        <w:ind w:firstLine="709"/>
        <w:jc w:val="both"/>
      </w:pPr>
      <w:r>
        <w:rPr>
          <w:rFonts w:ascii="Times New Roman" w:hAnsi="Times New Roman"/>
          <w:color w:val="000000"/>
          <w:sz w:val="24"/>
        </w:rPr>
        <w:t>A infraestrutura turística desenvolvida é outro fator que contribui para o sucesso das praias de SC. A região conta com uma ampla oferta de hotéis, pousadas, restaurantes e serviços de lazer, que atendem a todos os gostos e orçamentos. Além disso, o litoral catarinense possui uma boa acessibilidade, com aeroportos e rodovias que facilitam o deslocamento dos turistas.</w:t>
      </w:r>
    </w:p>
    <w:p>
      <w:pPr>
        <w:spacing w:line="360" w:lineRule="auto"/>
        <w:ind w:firstLine="709"/>
        <w:jc w:val="both"/>
      </w:pPr>
      <w:r>
        <w:rPr>
          <w:rFonts w:ascii="Times New Roman" w:hAnsi="Times New Roman"/>
          <w:color w:val="000000"/>
          <w:sz w:val="24"/>
        </w:rPr>
        <w:t>No entanto, o turismo em Santa Catarina também enfrenta desafios importantes, como a urbanização desordenada, a poluição e a degradação ambiental. De acordo com Ruschmann (2008, p. 112), "o turismo pode gerar impactos negativos sobre o meio ambiente, como a destruição de ecossistemas, a poluição da água e do ar, e o aumento da produção de resíduos". Para mitigar esses impactos, é fundamental que sejam implementadas políticas públicas e iniciativas privadas que promovam a conservação ambiental e a sustentabilidade do turismo.</w:t>
      </w:r>
    </w:p>
    <w:p>
      <w:pPr>
        <w:pStyle w:val="Heading2"/>
        <w:spacing w:after="200"/>
      </w:pPr>
      <w:r>
        <w:t>METODOLOGIA</w:t>
      </w:r>
    </w:p>
    <w:p>
      <w:pPr>
        <w:spacing w:line="360" w:lineRule="auto"/>
        <w:ind w:firstLine="709"/>
        <w:jc w:val="both"/>
      </w:pPr>
      <w:r>
        <w:rPr>
          <w:rFonts w:ascii="Times New Roman" w:hAnsi="Times New Roman"/>
          <w:color w:val="000000"/>
          <w:sz w:val="24"/>
        </w:rPr>
        <w:t>A metodologia utilizada neste artigo combina uma abordagem qualitativa e quantitativa. A pesquisa qualitativa foi realizada através de uma revisão bibliográfica de estudos acadêmicos, guias turísticos, artigos de jornais e revistas, e sites especializados em turismo em Santa Catarina. Essa revisão bibliográfica teve como objetivo identificar os principais fatores que contribuem para a singularidade das praias de SC e as estratégias de gestão que têm sido implementadas para garantir a sua preservação e sustentabilidade.</w:t>
      </w:r>
    </w:p>
    <w:p>
      <w:pPr>
        <w:spacing w:line="360" w:lineRule="auto"/>
        <w:ind w:firstLine="709"/>
        <w:jc w:val="both"/>
      </w:pPr>
      <w:r>
        <w:rPr>
          <w:rFonts w:ascii="Times New Roman" w:hAnsi="Times New Roman"/>
          <w:color w:val="000000"/>
          <w:sz w:val="24"/>
        </w:rPr>
        <w:t>Além da revisão bibliográfica, também foi realizada uma análise qualitativa das experiências relatadas por visitantes e moradores locais. Essa análise foi baseada em entrevistas informais e relatos encontrados em fóruns de discussão e redes sociais. O objetivo dessa análise foi identificar as percepções e expectativas dos turistas em relação às praias de SC e as suas opiniões sobre a qualidade dos serviços oferecidos e as iniciativas de conservação ambiental implementadas na região.</w:t>
      </w:r>
    </w:p>
    <w:p>
      <w:pPr>
        <w:spacing w:line="360" w:lineRule="auto"/>
        <w:ind w:firstLine="709"/>
        <w:jc w:val="both"/>
      </w:pPr>
      <w:r>
        <w:rPr>
          <w:rFonts w:ascii="Times New Roman" w:hAnsi="Times New Roman"/>
          <w:color w:val="000000"/>
          <w:sz w:val="24"/>
        </w:rPr>
        <w:t>A abordagem quantitativa foi utilizada para analisar dados estatísticos sobre o turismo em Santa Catarina, como o número de visitantes, a taxa de ocupação hoteleira, o gasto médio por turista e a geração de empregos no setor. Esses dados foram obtidos em fontes oficiais, como o Ministério do Turismo, a Secretaria de Turismo de Santa Catarina e o Instituto Brasileiro de Geografia e Estatística (IBGE). A análise desses dados teve como objetivo quantificar a importância do turismo para a economia do estado e identificar as tendências e desafios do setor.</w:t>
      </w:r>
    </w:p>
    <w:p>
      <w:pPr>
        <w:pStyle w:val="Heading2"/>
        <w:spacing w:after="200"/>
      </w:pPr>
      <w:r>
        <w:t>RESULTADOS E DISCUSSÃO</w:t>
      </w:r>
    </w:p>
    <w:p>
      <w:pPr>
        <w:spacing w:line="360" w:lineRule="auto"/>
        <w:ind w:firstLine="709"/>
        <w:jc w:val="both"/>
      </w:pPr>
      <w:r>
        <w:rPr>
          <w:rFonts w:ascii="Times New Roman" w:hAnsi="Times New Roman"/>
          <w:color w:val="000000"/>
          <w:sz w:val="24"/>
        </w:rPr>
        <w:t>Os resultados da pesquisa indicam que as praias de Santa Catarina se destacam em relação a outras regiões costeiras do Brasil devido a uma combinação de fatores, incluindo a diversidade geográfica e climática, a infraestrutura turística desenvolvida, a rica cultura local e as iniciativas de conservação ambiental.</w:t>
      </w:r>
    </w:p>
    <w:p>
      <w:pPr>
        <w:spacing w:line="360" w:lineRule="auto"/>
        <w:ind w:firstLine="709"/>
        <w:jc w:val="both"/>
      </w:pPr>
      <w:r>
        <w:rPr>
          <w:rFonts w:ascii="Times New Roman" w:hAnsi="Times New Roman"/>
          <w:color w:val="000000"/>
          <w:sz w:val="24"/>
        </w:rPr>
        <w:t>A diversidade geográfica e climática do litoral catarinense permite atender a diferentes perfis de turistas, desde aqueles que buscam praias com águas calmas e cristalinas até aqueles que preferem praias com ondas fortes para a prática de esportes aquáticos. A região conta com uma ampla variedade de praias, desde as extensas faixas de areia de Balneário Camboriú até as enseadas mais isoladas de Bombinhas e Garopaba.</w:t>
      </w:r>
    </w:p>
    <w:p>
      <w:pPr>
        <w:spacing w:line="360" w:lineRule="auto"/>
        <w:ind w:firstLine="709"/>
        <w:jc w:val="both"/>
      </w:pPr>
      <w:r>
        <w:rPr>
          <w:rFonts w:ascii="Times New Roman" w:hAnsi="Times New Roman"/>
          <w:color w:val="000000"/>
          <w:sz w:val="24"/>
        </w:rPr>
        <w:t>A infraestrutura turística desenvolvida é outro fator que contribui para o sucesso das praias de SC. A região conta com uma ampla oferta de hotéis, pousadas, restaurantes e serviços de lazer, que atendem a todos os gostos e orçamentos. Além disso, o litoral catarinense possui uma boa acessibilidade, com aeroportos e rodovias que facilitam o deslocamento dos turistas.</w:t>
      </w:r>
    </w:p>
    <w:p>
      <w:pPr>
        <w:spacing w:line="360" w:lineRule="auto"/>
        <w:ind w:firstLine="709"/>
        <w:jc w:val="both"/>
      </w:pPr>
      <w:r>
        <w:rPr>
          <w:rFonts w:ascii="Times New Roman" w:hAnsi="Times New Roman"/>
          <w:color w:val="000000"/>
          <w:sz w:val="24"/>
        </w:rPr>
        <w:t>A rica cultura local também desempenha um papel importante na promoção do turismo em Santa Catarina. A região conta com uma forte influência da cultura açoriana, que se manifesta na gastronomia, na arquitetura e nas festas populares. Além disso, o litoral catarinense possui uma rica história, com diversas cidades que preservam o seu patrimônio histórico e cultural.</w:t>
      </w:r>
    </w:p>
    <w:p>
      <w:pPr>
        <w:spacing w:line="360" w:lineRule="auto"/>
        <w:ind w:firstLine="709"/>
        <w:jc w:val="both"/>
      </w:pPr>
      <w:r>
        <w:rPr>
          <w:rFonts w:ascii="Times New Roman" w:hAnsi="Times New Roman"/>
          <w:color w:val="000000"/>
          <w:sz w:val="24"/>
        </w:rPr>
        <w:t>As iniciativas de conservação ambiental implementadas em Santa Catarina também contribuem para a atratividade das praias da região. O estado conta com diversas unidades de conservação, como parques, reservas biológicas e áreas de proteção ambiental, que visam preservar a fauna, a flora e os ecossistemas marinhos. Além disso, diversas prefeituras e organizações não governamentais têm implementado programas de educação ambiental e de limpeza de praias, que visam conscientizar a população sobre a importância da conservação ambiental.</w:t>
      </w:r>
    </w:p>
    <w:p>
      <w:pPr>
        <w:pStyle w:val="Heading2"/>
        <w:spacing w:after="200"/>
      </w:pPr>
      <w:r>
        <w:t>CONCLUSÃO</w:t>
      </w:r>
    </w:p>
    <w:p>
      <w:pPr>
        <w:spacing w:line="360" w:lineRule="auto"/>
        <w:ind w:firstLine="0"/>
        <w:jc w:val="both"/>
      </w:pPr>
      <w:r>
        <w:rPr>
          <w:rFonts w:ascii="Times New Roman" w:hAnsi="Times New Roman"/>
          <w:color w:val="000000"/>
          <w:sz w:val="24"/>
        </w:rPr>
        <w:t>Este artigo teve como objetivo analisar as particularidades das praias de Santa Catarina, buscando compreender os fatores que as tornam um destino turístico tão atrativo e identificar as estratégias de gestão que garantem a sua preservação e sustentabilidade. Os resultados da pesquisa indicam que o sucesso das praias de SC reside na combinação de diversos fatores, incluindo a diversidade geográfica e climática, a infraestrutura turística desenvolvida, a rica cultura local e as iniciativas de conservação ambiental.</w:t>
      </w:r>
    </w:p>
    <w:p>
      <w:pPr>
        <w:spacing w:line="360" w:lineRule="auto"/>
        <w:ind w:firstLine="0"/>
        <w:jc w:val="both"/>
      </w:pPr>
      <w:r>
        <w:rPr>
          <w:rFonts w:ascii="Times New Roman" w:hAnsi="Times New Roman"/>
          <w:color w:val="000000"/>
          <w:sz w:val="24"/>
        </w:rPr>
        <w:t>Acreditamos que este estudo contribui para a compreensão do turismo em Santa Catarina e para a identificação das melhores práticas de gestão e conservação que podem ser replicadas em outras regiões costeiras. No entanto, é importante ressaltar que o turismo em SC ainda enfrenta desafios importantes, como a urbanização desordenada, a poluição e a degradação ambiental.</w:t>
      </w:r>
    </w:p>
    <w:p>
      <w:pPr>
        <w:spacing w:line="360" w:lineRule="auto"/>
        <w:ind w:firstLine="0"/>
        <w:jc w:val="both"/>
      </w:pPr>
      <w:r>
        <w:rPr>
          <w:rFonts w:ascii="Times New Roman" w:hAnsi="Times New Roman"/>
          <w:color w:val="000000"/>
          <w:sz w:val="24"/>
        </w:rPr>
        <w:t>Para garantir a sustentabilidade do turismo a longo prazo, é fundamental que sejam implementadas políticas públicas e iniciativas privadas que promovam a conservação ambiental, a valorização da cultura local e a melhoria da qualidade dos serviços oferecidos aos turistas. Além disso, é importante que a população local seja envolvida no processo de planejamento e gestão do turismo, para que possa se beneficiar dos seus impactos positivos e mitigar os seus impactos negativos.</w:t>
      </w:r>
    </w:p>
    <w:p>
      <w:pPr>
        <w:spacing w:line="360" w:lineRule="auto"/>
        <w:ind w:firstLine="0"/>
        <w:jc w:val="both"/>
      </w:pPr>
      <w:r>
        <w:rPr>
          <w:rFonts w:ascii="Times New Roman" w:hAnsi="Times New Roman"/>
          <w:color w:val="000000"/>
          <w:sz w:val="24"/>
        </w:rPr>
        <w:t>Como sugestão para trabalhos futuros, propomos a realização de estudos comparativos entre as praias de Santa Catarina e outras regiões costeiras do Brasil, visando identificar as suas semelhanças e diferenças e as melhores práticas de gestão e conservação que podem ser adotadas em cada região. Além disso, sugerimos a realização de pesquisas sobre o perfil dos turistas que visitam as praias de SC, as suas motivações e expectativas, e o seu nível de satisfação em relação aos serviços oferecidos.</w:t>
      </w:r>
    </w:p>
    <w:p>
      <w:pPr>
        <w:pStyle w:val="Heading2"/>
        <w:spacing w:after="200"/>
      </w:pPr>
      <w:r>
        <w:t>REFERÊNCIAS</w:t>
      </w:r>
    </w:p>
    <w:p>
      <w:pPr>
        <w:spacing w:line="360" w:lineRule="auto"/>
        <w:ind w:firstLine="0"/>
      </w:pPr>
      <w:r>
        <w:rPr>
          <w:rFonts w:ascii="Times New Roman" w:hAnsi="Times New Roman"/>
          <w:color w:val="000000"/>
          <w:sz w:val="24"/>
        </w:rPr>
        <w:t>BENI, Mario Carlos. Análise estrutural do turismo. 10. ed. São Paulo: Senac, 2006.</w:t>
      </w:r>
    </w:p>
    <w:p>
      <w:pPr>
        <w:spacing w:line="360" w:lineRule="auto"/>
        <w:ind w:firstLine="0"/>
      </w:pPr>
      <w:r>
        <w:rPr>
          <w:rFonts w:ascii="Times New Roman" w:hAnsi="Times New Roman"/>
          <w:color w:val="000000"/>
          <w:sz w:val="24"/>
        </w:rPr>
        <w:t>RUSCHMANN, Doris van de Meene. Turismo e planejamento sustentável. 10. ed. São Paulo: Papirus, 2008.</w:t>
      </w:r>
    </w:p>
    <w:p>
      <w:pPr>
        <w:spacing w:line="360" w:lineRule="auto"/>
        <w:ind w:firstLine="0"/>
      </w:pPr>
      <w:r>
        <w:rPr>
          <w:rFonts w:ascii="Times New Roman" w:hAnsi="Times New Roman"/>
          <w:color w:val="000000"/>
          <w:sz w:val="24"/>
        </w:rPr>
        <w:t>SANTA CATARINA. Secretaria de Estado do Turismo, Cultura e Esporte. Plano Estadual de Turismo de Santa Catarina. Florianópolis: [s.n.], 2011.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