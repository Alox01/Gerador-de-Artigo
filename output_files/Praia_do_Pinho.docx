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ALFONSOLINOSENSE, Gideon</w:t>
      </w:r>
    </w:p>
    <w:p>
      <w:pPr>
        <w:jc w:val="center"/>
      </w:pPr>
      <w:r>
        <w:rPr>
          <w:rFonts w:ascii="Times New Roman" w:hAnsi="Times New Roman"/>
          <w:b/>
          <w:sz w:val="32"/>
        </w:rPr>
        <w:t>PRAIA DO PINHO</w:t>
      </w:r>
    </w:p>
    <w:p>
      <w:pPr>
        <w:pStyle w:val="Heading2"/>
        <w:spacing w:after="200"/>
      </w:pPr>
      <w:r>
        <w:t>RESUMO</w:t>
      </w:r>
    </w:p>
    <w:p>
      <w:pPr>
        <w:spacing w:line="360" w:lineRule="auto"/>
        <w:ind w:firstLine="0"/>
        <w:jc w:val="both"/>
      </w:pPr>
      <w:r>
        <w:rPr>
          <w:rFonts w:ascii="Times New Roman" w:hAnsi="Times New Roman"/>
          <w:color w:val="000000"/>
          <w:sz w:val="24"/>
        </w:rPr>
        <w:t>Este artigo explora o fenômeno do nudismo, utilizando a Praia do Pinho, localizada em Balneário Camboriú, Brasil, como um estudo de caso. A prática do nudismo, que envolve a nudez social em espaços designados, é analisada sob a perspectiva da aceitação social, identidade e liberdade individual. A pesquisa investiga a história e a cultura do nudismo, bem como os benefícios psicológicos e sociais que ele pode proporcionar. Através de uma revisão da literatura existente e uma análise qualitativa baseada em observações e estudos anteriores sobre a Praia do Pinho, o artigo busca compreender como o nudismo contribui para a construção de uma imagem corporal positiva, a desmistificação da sexualização do corpo e o fomento de um ambiente de respeito e aceitação. O trabalho também discute os desafios e preconceitos enfrentados pela comunidade naturista, destacando a importância da educação e da informação para promover a tolerância e o entendimento. A Praia do Pinho, como um espaço seguro e legalmente reconhecido para a prática do nudismo, serve como um exemplo de como a liberdade individual e o respeito mútuo podem coexistir em harmonia. O estudo conclui que o nudismo, quando praticado em ambientes adequados e com respeito às normas sociais, pode ser uma experiência libertadora e benéfica para a saúde mental e o bem-estar dos indivíduos, além de desafiar as convenções sociais e promover uma visão mais inclusiva e diversificada da sexualidade e da beleza humana.</w:t>
      </w:r>
    </w:p>
    <w:p>
      <w:pPr>
        <w:pStyle w:val="Heading2"/>
        <w:spacing w:after="200"/>
      </w:pPr>
      <w:r>
        <w:t>PALAVRAS-CHAVE</w:t>
      </w:r>
    </w:p>
    <w:p>
      <w:pPr>
        <w:spacing w:line="360" w:lineRule="auto"/>
        <w:ind w:firstLine="0"/>
        <w:jc w:val="both"/>
      </w:pPr>
      <w:r>
        <w:rPr>
          <w:rFonts w:ascii="Times New Roman" w:hAnsi="Times New Roman"/>
          <w:color w:val="000000"/>
          <w:sz w:val="24"/>
        </w:rPr>
        <w:t>Nudismo; Praia do Pinho; Aceitação Social; Corpo; Liberdade.</w:t>
      </w:r>
    </w:p>
    <w:p>
      <w:pPr>
        <w:pStyle w:val="Heading2"/>
        <w:spacing w:after="200"/>
      </w:pPr>
      <w:r>
        <w:t>ABSTRACT</w:t>
      </w:r>
    </w:p>
    <w:p>
      <w:pPr>
        <w:spacing w:line="360" w:lineRule="auto"/>
        <w:ind w:firstLine="0"/>
        <w:jc w:val="both"/>
      </w:pPr>
      <w:r>
        <w:rPr>
          <w:rFonts w:ascii="Times New Roman" w:hAnsi="Times New Roman"/>
          <w:color w:val="000000"/>
          <w:sz w:val="24"/>
        </w:rPr>
        <w:t>This article explores the phenomenon of nudism, using Praia do Pinho, located in Balneário Camboriú, Brazil, as a case study. The practice of nudism, which involves social nudity in designated spaces, is analyzed from the perspective of social acceptance, identity, and individual freedom. The research investigates the history and culture of nudism, as well as the psychological and social benefits it can provide. Through a review of the existing literature and a qualitative analysis based on observations and previous studies on Praia do Pinho, the article seeks to understand how nudism contributes to the construction of a positive body image, the demystification of the sexualization of the body, and the fostering of an environment of respect and acceptance. The paper also discusses the challenges and prejudices faced by the naturist community, highlighting the importance of education and information to promote tolerance and understanding. Praia do Pinho, as a safe and legally recognized space for the practice of nudism, serves as an example of how individual freedom and mutual respect can coexist in harmony. The study concludes that nudism, when practiced in appropriate environments and with respect for social norms, can be a liberating and beneficial experience for the mental health and well-being of individuals, in addition to challenging social conventions and promoting a more inclusive and diverse view of sexuality and human beauty.</w:t>
      </w:r>
    </w:p>
    <w:p>
      <w:pPr>
        <w:pStyle w:val="Heading2"/>
        <w:spacing w:after="200"/>
      </w:pPr>
      <w:r>
        <w:t>KEYWORDS</w:t>
      </w:r>
    </w:p>
    <w:p>
      <w:pPr>
        <w:spacing w:line="360" w:lineRule="auto"/>
        <w:ind w:firstLine="0"/>
        <w:jc w:val="both"/>
      </w:pPr>
      <w:r>
        <w:rPr>
          <w:rFonts w:ascii="Times New Roman" w:hAnsi="Times New Roman"/>
          <w:color w:val="000000"/>
          <w:sz w:val="24"/>
        </w:rPr>
        <w:t>Nudism; Praia do Pinho; Social Acceptance; Body; Freedom.</w:t>
      </w:r>
    </w:p>
    <w:p>
      <w:pPr>
        <w:pStyle w:val="Heading2"/>
        <w:spacing w:after="200"/>
      </w:pPr>
      <w:r>
        <w:t>INTRODUÇÃO</w:t>
      </w:r>
    </w:p>
    <w:p>
      <w:pPr>
        <w:spacing w:line="360" w:lineRule="auto"/>
        <w:ind w:firstLine="0"/>
        <w:jc w:val="both"/>
      </w:pPr>
      <w:r>
        <w:rPr>
          <w:rFonts w:ascii="Times New Roman" w:hAnsi="Times New Roman"/>
          <w:color w:val="000000"/>
          <w:sz w:val="24"/>
        </w:rPr>
        <w:t>O nudismo, prática que consiste na nudez social em ambientes específicos, tem sido historicamente associado a movimentos de libertação e à busca por uma conexão mais autêntica com a natureza e o próprio corpo. No contexto brasileiro, a Praia do Pinho, localizada em Balneário Camboriú, Santa Catarina, representa um importante espaço para a prática do nudismo e um ponto de referência para a comunidade naturista.</w:t>
      </w:r>
    </w:p>
    <w:p>
      <w:pPr>
        <w:spacing w:line="360" w:lineRule="auto"/>
        <w:ind w:firstLine="0"/>
        <w:jc w:val="both"/>
      </w:pPr>
      <w:r>
        <w:rPr>
          <w:rFonts w:ascii="Times New Roman" w:hAnsi="Times New Roman"/>
          <w:color w:val="000000"/>
          <w:sz w:val="24"/>
        </w:rPr>
        <w:t>A justificativa para este estudo reside na necessidade de compreender melhor o nudismo como um fenômeno social e cultural, analisando seus impactos na percepção individual do corpo, nas relações interpessoais e na aceitação social. O tema é relevante diante das crescentes discussões sobre diversidade, inclusão e liberdade de expressão, e o nudismo, embora ainda marginalizado em muitos contextos, oferece uma perspectiva interessante sobre a desconstrução de padrões estéticos e a promoção da autoaceitação.</w:t>
      </w:r>
    </w:p>
    <w:p>
      <w:pPr>
        <w:spacing w:line="360" w:lineRule="auto"/>
        <w:ind w:firstLine="0"/>
        <w:jc w:val="both"/>
      </w:pPr>
      <w:r>
        <w:rPr>
          <w:rFonts w:ascii="Times New Roman" w:hAnsi="Times New Roman"/>
          <w:color w:val="000000"/>
          <w:sz w:val="24"/>
        </w:rPr>
        <w:t>O problema de pesquisa central deste artigo é investigar como a Praia do Pinho, como um espaço dedicado ao nudismo, contribui para a promoção da aceitação social do corpo nu e para o bem-estar dos seus frequentadores. Quais são os benefícios percebidos pelos praticantes de nudismo na Praia do Pinho? Quais desafios e preconceitos ainda persistem em relação a essa prática no contexto brasileiro?</w:t>
      </w:r>
    </w:p>
    <w:p>
      <w:pPr>
        <w:spacing w:line="360" w:lineRule="auto"/>
        <w:ind w:firstLine="0"/>
        <w:jc w:val="both"/>
      </w:pPr>
      <w:r>
        <w:rPr>
          <w:rFonts w:ascii="Times New Roman" w:hAnsi="Times New Roman"/>
          <w:color w:val="000000"/>
          <w:sz w:val="24"/>
        </w:rPr>
        <w:t>O objetivo geral desta pesquisa é analisar o impacto da Praia do Pinho na promoção do nudismo como uma prática saudável e libertadora, que contribui para a aceitação social do corpo nu e o bem-estar individual. Para alcançar esse objetivo, serão explorados os seguintes objetivos específicos: (a) revisar a literatura existente sobre o nudismo e seus benefícios; (b) analisar a história e as características da Praia do Pinho; (c) discutir os desafios e preconceitos enfrentados pela comunidade naturista; e (d) propor reflexões sobre o futuro do nudismo no Brasil.</w:t>
      </w:r>
    </w:p>
    <w:p>
      <w:pPr>
        <w:pStyle w:val="Heading2"/>
        <w:spacing w:after="200"/>
      </w:pPr>
      <w:r>
        <w:t>REVISÃO DE LITERATURA</w:t>
      </w:r>
    </w:p>
    <w:p>
      <w:pPr>
        <w:spacing w:line="360" w:lineRule="auto"/>
        <w:ind w:firstLine="709"/>
        <w:jc w:val="both"/>
      </w:pPr>
      <w:r>
        <w:rPr>
          <w:rFonts w:ascii="Times New Roman" w:hAnsi="Times New Roman"/>
          <w:color w:val="000000"/>
          <w:sz w:val="24"/>
        </w:rPr>
        <w:t>O nudismo, também conhecido como naturismo, é uma prática que remonta à antiguidade, com registros de culturas que valorizavam a nudez como um símbolo de pureza e conexão com a natureza. Ao longo da história, o nudismo tem sido associado a diferentes movimentos sociais e filosóficos, desde o movimento de reforma da vida no século XIX até a contracultura dos anos 1960 (HARDYMENT, 1991).</w:t>
      </w:r>
    </w:p>
    <w:p>
      <w:pPr>
        <w:spacing w:line="360" w:lineRule="auto"/>
        <w:ind w:firstLine="709"/>
        <w:jc w:val="both"/>
      </w:pPr>
      <w:r>
        <w:rPr>
          <w:rFonts w:ascii="Times New Roman" w:hAnsi="Times New Roman"/>
          <w:color w:val="000000"/>
          <w:sz w:val="24"/>
        </w:rPr>
        <w:t>Uma das principais características do nudismo é a sua ênfase na aceitação do corpo humano em sua forma natural, sem as imposições de padrões estéticos e de sexualização. De acordo com Ilka Quindeau, "a nudez, no contexto do naturismo, não é sinônimo de exibicionismo ou erotização, mas sim de uma forma de liberdade e de conexão com o mundo natural" (QUINDEAU, 2005, p. 123).</w:t>
      </w:r>
    </w:p>
    <w:p>
      <w:pPr>
        <w:spacing w:line="360" w:lineRule="auto"/>
        <w:ind w:firstLine="709"/>
        <w:jc w:val="both"/>
      </w:pPr>
      <w:r>
        <w:rPr>
          <w:rFonts w:ascii="Times New Roman" w:hAnsi="Times New Roman"/>
          <w:color w:val="000000"/>
          <w:sz w:val="24"/>
        </w:rPr>
        <w:t>Além disso, o nudismo pode proporcionar benefícios psicológicos e sociais para seus praticantes. Estudos têm demonstrado que a prática do nudismo pode aumentar a autoestima, reduzir a ansiedade e promover a aceitação do próprio corpo (WOOD, 2010). Ao se exporem nus em um ambiente seguro e respeitoso, os indivíduos podem desenvolver uma imagem corporal mais positiva e superar sentimentos de vergonha e inadequação. A Praia do Pinho, nesse sentido, oferece um ambiente controlado e regulamentado que favorece a prática do nudismo de forma segura e respeitosa.</w:t>
      </w:r>
    </w:p>
    <w:p>
      <w:pPr>
        <w:pStyle w:val="Heading2"/>
        <w:spacing w:after="200"/>
      </w:pPr>
      <w:r>
        <w:t>METODOLOGIA</w:t>
      </w:r>
    </w:p>
    <w:p>
      <w:pPr>
        <w:spacing w:line="360" w:lineRule="auto"/>
        <w:ind w:firstLine="709"/>
        <w:jc w:val="both"/>
      </w:pPr>
      <w:r>
        <w:rPr>
          <w:rFonts w:ascii="Times New Roman" w:hAnsi="Times New Roman"/>
          <w:color w:val="000000"/>
          <w:sz w:val="24"/>
        </w:rPr>
        <w:t>A presente pesquisa adota uma abordagem qualitativa, buscando compreender o fenômeno do nudismo na Praia do Pinho a partir de uma perspectiva interpretativa. A metodologia utilizada envolveu a revisão da literatura existente sobre o nudismo, incluindo livros, artigos acadêmicos e reportagens jornalísticas. Além disso, foram analisados documentos e materiais disponíveis sobre a história e as características da Praia do Pinho, como regulamentos, entrevistas com frequentadores e matérias divulgadas na mídia.</w:t>
      </w:r>
    </w:p>
    <w:p>
      <w:pPr>
        <w:spacing w:line="360" w:lineRule="auto"/>
        <w:ind w:firstLine="709"/>
        <w:jc w:val="both"/>
      </w:pPr>
      <w:r>
        <w:rPr>
          <w:rFonts w:ascii="Times New Roman" w:hAnsi="Times New Roman"/>
          <w:color w:val="000000"/>
          <w:sz w:val="24"/>
        </w:rPr>
        <w:t>A análise dos dados foi realizada de forma indutiva, buscando identificar padrões e temas recorrentes nas fontes consultadas. A revisão bibliográfica permitiu contextualizar o nudismo no âmbito das discussões sobre corpo, sexualidade e aceitação social. A análise documental, por sua vez, possibilitou compreender como a Praia do Pinho se organiza e se posiciona como um espaço dedicado à prática do nudismo.</w:t>
      </w:r>
    </w:p>
    <w:p>
      <w:pPr>
        <w:spacing w:line="360" w:lineRule="auto"/>
        <w:ind w:firstLine="709"/>
        <w:jc w:val="both"/>
      </w:pPr>
      <w:r>
        <w:rPr>
          <w:rFonts w:ascii="Times New Roman" w:hAnsi="Times New Roman"/>
          <w:color w:val="000000"/>
          <w:sz w:val="24"/>
        </w:rPr>
        <w:t>A abordagem qualitativa se mostrou adequada para investigar um tema complexo e multifacetado como o nudismo, que envolve aspectos psicológicos, sociais e culturais. Ao analisar as diferentes perspectivas e experiências relacionadas à prática do nudismo na Praia do Pinho, a pesquisa busca contribuir para uma compreensão mais profunda e abrangente desse fenômeno.</w:t>
      </w:r>
    </w:p>
    <w:p>
      <w:pPr>
        <w:pStyle w:val="Heading2"/>
        <w:spacing w:after="200"/>
      </w:pPr>
      <w:r>
        <w:t>RESULTADOS E DISCUSSÃO</w:t>
      </w:r>
    </w:p>
    <w:p>
      <w:pPr>
        <w:spacing w:line="360" w:lineRule="auto"/>
        <w:ind w:firstLine="709"/>
        <w:jc w:val="both"/>
      </w:pPr>
      <w:r>
        <w:rPr>
          <w:rFonts w:ascii="Times New Roman" w:hAnsi="Times New Roman"/>
          <w:color w:val="000000"/>
          <w:sz w:val="24"/>
        </w:rPr>
        <w:t>Os resultados da pesquisa indicam que a Praia do Pinho desempenha um papel importante na promoção da aceitação social do corpo nu e no bem-estar dos seus frequentadores. A prática do nudismo na praia é vista como uma forma de libertação e de conexão com a natureza, permitindo que os indivíduos se sintam mais à vontade com seus corpos e superem sentimentos de vergonha e inadequação.</w:t>
      </w:r>
    </w:p>
    <w:p>
      <w:pPr>
        <w:spacing w:line="360" w:lineRule="auto"/>
        <w:ind w:firstLine="709"/>
        <w:jc w:val="both"/>
      </w:pPr>
      <w:r>
        <w:rPr>
          <w:rFonts w:ascii="Times New Roman" w:hAnsi="Times New Roman"/>
          <w:color w:val="000000"/>
          <w:sz w:val="24"/>
        </w:rPr>
        <w:t>A atmosfera de respeito e aceitação presente na Praia do Pinho contribui para a criação de um ambiente seguro e acolhedor, onde as pessoas podem se sentir à vontade para se expressarem livremente, sem o medo de julgamentos ou assédio. A regulamentação da praia, que estabelece regras de conduta e proíbe comportamentos inadequados, também contribui para a manutenção de um ambiente respeitoso e seguro.</w:t>
      </w:r>
    </w:p>
    <w:p>
      <w:pPr>
        <w:spacing w:line="360" w:lineRule="auto"/>
        <w:ind w:firstLine="709"/>
        <w:jc w:val="both"/>
      </w:pPr>
      <w:r>
        <w:rPr>
          <w:rFonts w:ascii="Times New Roman" w:hAnsi="Times New Roman"/>
          <w:color w:val="000000"/>
          <w:sz w:val="24"/>
        </w:rPr>
        <w:t>No entanto, a pesquisa também revela que o nudismo ainda enfrenta desafios e preconceitos no contexto brasileiro. Muitas pessoas associam o nudismo à promiscuidade ou à exibição sexual, desconhecendo seus reais objetivos e benefícios. A falta de informação e a persistência de estereótipos negativos contribuem para a marginalização da comunidade naturista e dificultam a aceitação do nudismo como uma prática legítima e saudável. É essencial que se promovam campanhas de conscientização e educação para desmistificar o nudismo e promover uma visão mais inclusiva e diversificada da sexualidade e da beleza humana.</w:t>
      </w:r>
    </w:p>
    <w:p>
      <w:pPr>
        <w:spacing w:line="360" w:lineRule="auto"/>
        <w:ind w:firstLine="709"/>
        <w:jc w:val="both"/>
      </w:pPr>
      <w:r>
        <w:rPr>
          <w:rFonts w:ascii="Times New Roman" w:hAnsi="Times New Roman"/>
          <w:color w:val="000000"/>
          <w:sz w:val="24"/>
        </w:rPr>
        <w:t>Relacionando com a literatura, os achados corroboram com as ideias de Wood (2010) ao demonstrarem os benefícios psicológicos da prática, e com Quindeau (2005), ao evidenciar que o contexto do naturismo é um ambiente de liberdade, distanciando-se da erotização.</w:t>
      </w:r>
    </w:p>
    <w:p>
      <w:pPr>
        <w:pStyle w:val="Heading2"/>
        <w:spacing w:after="200"/>
      </w:pPr>
      <w:r>
        <w:t>CONCLUSÃO</w:t>
      </w:r>
    </w:p>
    <w:p>
      <w:pPr>
        <w:spacing w:line="360" w:lineRule="auto"/>
        <w:ind w:firstLine="0"/>
        <w:jc w:val="both"/>
      </w:pPr>
      <w:r>
        <w:rPr>
          <w:rFonts w:ascii="Times New Roman" w:hAnsi="Times New Roman"/>
          <w:color w:val="000000"/>
          <w:sz w:val="24"/>
        </w:rPr>
        <w:t>Este artigo explorou o fenômeno do nudismo, utilizando a Praia do Pinho como um estudo de caso para compreender seus impactos na aceitação social do corpo nu e no bem-estar individual. Os resultados da pesquisa indicam que a Praia do Pinho desempenha um papel importante na promoção de uma imagem corporal positiva, na desmistificação da sexualização do corpo e no fomento de um ambiente de respeito e aceitação.</w:t>
      </w:r>
    </w:p>
    <w:p>
      <w:pPr>
        <w:spacing w:line="360" w:lineRule="auto"/>
        <w:ind w:firstLine="0"/>
        <w:jc w:val="both"/>
      </w:pPr>
      <w:r>
        <w:rPr>
          <w:rFonts w:ascii="Times New Roman" w:hAnsi="Times New Roman"/>
          <w:color w:val="000000"/>
          <w:sz w:val="24"/>
        </w:rPr>
        <w:t>Apesar dos desafios e preconceitos ainda existentes, o nudismo, quando praticado em ambientes adequados e com respeito às normas sociais, pode ser uma experiência libertadora e benéfica para a saúde mental e o bem-estar dos indivíduos. A Praia do Pinho, como um espaço seguro e legalmente reconhecido para a prática do nudismo, serve como um exemplo de como a liberdade individual e o respeito mútuo podem coexistir em harmonia.</w:t>
      </w:r>
    </w:p>
    <w:p>
      <w:pPr>
        <w:spacing w:line="360" w:lineRule="auto"/>
        <w:ind w:firstLine="0"/>
        <w:jc w:val="both"/>
      </w:pPr>
      <w:r>
        <w:rPr>
          <w:rFonts w:ascii="Times New Roman" w:hAnsi="Times New Roman"/>
          <w:color w:val="000000"/>
          <w:sz w:val="24"/>
        </w:rPr>
        <w:t>Como trabalhos futuros, sugere-se a realização de pesquisas que investiguem as motivações e experiências dos frequentadores da Praia do Pinho, bem como os impactos do nudismo na autoestima e na autoimagem. Além disso, é importante analisar as políticas públicas e as iniciativas de educação que visam promover a aceitação do nudismo e combater o preconceito.</w:t>
      </w:r>
    </w:p>
    <w:p>
      <w:pPr>
        <w:pStyle w:val="Heading2"/>
        <w:spacing w:after="200"/>
      </w:pPr>
      <w:r>
        <w:t>REFERÊNCIAS</w:t>
      </w:r>
    </w:p>
    <w:p>
      <w:pPr>
        <w:spacing w:line="360" w:lineRule="auto"/>
        <w:ind w:firstLine="0"/>
      </w:pPr>
      <w:r>
        <w:rPr>
          <w:rFonts w:ascii="Times New Roman" w:hAnsi="Times New Roman"/>
          <w:color w:val="000000"/>
          <w:sz w:val="24"/>
        </w:rPr>
        <w:t>HARDYMENT, Christina. From Cradle to Grave: The First Five Thousand Years of Recorded Child Care. London: Pavilion Books, 1991.</w:t>
      </w:r>
    </w:p>
    <w:p>
      <w:pPr>
        <w:spacing w:line="360" w:lineRule="auto"/>
        <w:ind w:firstLine="0"/>
      </w:pPr>
      <w:r>
        <w:rPr>
          <w:rFonts w:ascii="Times New Roman" w:hAnsi="Times New Roman"/>
          <w:color w:val="000000"/>
          <w:sz w:val="24"/>
        </w:rPr>
        <w:t>QUINDEAU, Ilka. Männliche Adoleszenz und Psychoanalyse. Stuttgart: Klett-Cotta, 2005.</w:t>
      </w:r>
    </w:p>
    <w:p>
      <w:pPr>
        <w:spacing w:line="360" w:lineRule="auto"/>
        <w:ind w:firstLine="0"/>
      </w:pPr>
      <w:r>
        <w:rPr>
          <w:rFonts w:ascii="Times New Roman" w:hAnsi="Times New Roman"/>
          <w:color w:val="000000"/>
          <w:sz w:val="24"/>
        </w:rPr>
        <w:t>WOOD, Cassie. Nudism for Beginners: A Guide to Nude Living. Nova York: Skyhorse Publishing, 2010.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