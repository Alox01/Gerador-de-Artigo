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4"/>
        </w:rPr>
        <w:t>8</w:t>
      </w:r>
    </w:p>
    <w:p>
      <w:pPr>
        <w:spacing w:after="400" w:before="480"/>
        <w:jc w:val="right"/>
      </w:pPr>
      <w:r>
        <w:rPr>
          <w:rFonts w:ascii="Times New Roman" w:hAnsi="Times New Roman"/>
          <w:color w:val="000000"/>
          <w:sz w:val="24"/>
        </w:rPr>
        <w:t>Jema Jão</w:t>
      </w:r>
    </w:p>
    <w:p>
      <w:pPr>
        <w:pStyle w:val="Heading2"/>
        <w:spacing w:after="200"/>
      </w:pPr>
      <w:r>
        <w:rPr>
          <w:rFonts w:ascii="Times New Roman" w:hAnsi="Times New Roman"/>
          <w:b/>
          <w:sz w:val="24"/>
        </w:rPr>
        <w:t>RESUMO</w:t>
      </w:r>
    </w:p>
    <w:p>
      <w:pPr>
        <w:spacing w:line="360" w:lineRule="auto"/>
        <w:ind w:firstLine="0"/>
        <w:jc w:val="both"/>
      </w:pPr>
      <w:r>
        <w:rPr>
          <w:rFonts w:ascii="Times New Roman" w:hAnsi="Times New Roman"/>
          <w:color w:val="000000"/>
          <w:sz w:val="24"/>
        </w:rPr>
        <w:t>O número 8, aparentemente simples em sua representação gráfica, detém uma complexidade intrínseca que permeia diversas áreas do conhecimento humano. Este artigo explora o número 8 sob diferentes perspectivas, desde sua representação matemática fundamental como um número inteiro e suas propriedades, até suas manifestações simbólicas em culturas, religiões e artes. A pesquisa investiga a importância do 8 na matemática, incluindo sua relação com a geometria e a sequência de Fibonacci, e sua presença em sistemas de numeração. Adicionalmente, analisa a representação cultural do 8 em diferentes sociedades, seus significados em religiões como o Budismo e o Hinduísmo, e sua utilização em obras de arte e arquitetura. A metodologia adotada envolve uma revisão bibliográfica abrangente, combinando fontes matemáticas, históricas e culturais, com o objetivo de fornecer uma compreensão multifacetada do número 8. Espera-se que este trabalho contribua para uma apreciação mais profunda da importância e da riqueza simbólica deste número, demonstrando como um conceito matemático aparentemente básico pode ter um impacto significativo em diversas áreas do saber humano. A conclusão ressalta a universalidade e a persistência do número 8 como um símbolo poderoso e um elemento fundamental da compreensão do mundo.</w:t>
      </w:r>
    </w:p>
    <w:p>
      <w:pPr>
        <w:pStyle w:val="Heading2"/>
        <w:spacing w:after="200"/>
      </w:pPr>
      <w:r>
        <w:rPr>
          <w:rFonts w:ascii="Times New Roman" w:hAnsi="Times New Roman"/>
          <w:b/>
          <w:sz w:val="24"/>
        </w:rPr>
        <w:t>PALAVRAS-CHAVE</w:t>
      </w:r>
    </w:p>
    <w:p>
      <w:pPr>
        <w:spacing w:line="360" w:lineRule="auto"/>
        <w:ind w:firstLine="0"/>
        <w:jc w:val="both"/>
      </w:pPr>
      <w:r>
        <w:rPr>
          <w:rFonts w:ascii="Times New Roman" w:hAnsi="Times New Roman"/>
          <w:color w:val="000000"/>
          <w:sz w:val="24"/>
        </w:rPr>
        <w:t>Número 8; Matemática; Simbolismo; Cultura; Revisão Bibliográfica.</w:t>
      </w:r>
    </w:p>
    <w:p>
      <w:pPr>
        <w:pStyle w:val="Heading2"/>
        <w:spacing w:after="200"/>
      </w:pPr>
      <w:r>
        <w:rPr>
          <w:rFonts w:ascii="Times New Roman" w:hAnsi="Times New Roman"/>
          <w:b/>
          <w:sz w:val="24"/>
        </w:rPr>
        <w:t>ABSTRACT</w:t>
      </w:r>
    </w:p>
    <w:p>
      <w:pPr>
        <w:spacing w:line="360" w:lineRule="auto"/>
        <w:ind w:firstLine="0"/>
        <w:jc w:val="both"/>
      </w:pPr>
      <w:r>
        <w:rPr>
          <w:rFonts w:ascii="Times New Roman" w:hAnsi="Times New Roman"/>
          <w:color w:val="000000"/>
          <w:sz w:val="24"/>
        </w:rPr>
        <w:t>The number 8, seemingly simple in its graphic representation, holds an intrinsic complexity that permeates various areas of human knowledge. This article explores the number 8 from different perspectives, from its fundamental mathematical representation as an integer and its properties, to its symbolic manifestations in cultures, religions, and arts. The research investigates the importance of 8 in mathematics, including its relationship with geometry and the Fibonacci sequence, and its presence in numeration systems. Additionally, it analyzes the cultural representation of 8 in different societies, its meanings in religions such as Buddhism and Hinduism, and its use in works of art and architecture. The methodology adopted involves a comprehensive literature review, combining mathematical, historical, and cultural sources, with the aim of providing a multifaceted understanding of the number 8. It is expected that this work will contribute to a deeper appreciation of the importance and symbolic richness of this number, demonstrating how an apparently basic mathematical concept can have a significant impact on various areas of human knowledge. The conclusion highlights the universality and persistence of the number 8 as a powerful symbol and a fundamental element of understanding the world.</w:t>
      </w:r>
    </w:p>
    <w:p>
      <w:pPr>
        <w:pStyle w:val="Heading2"/>
        <w:spacing w:after="200"/>
      </w:pPr>
      <w:r>
        <w:rPr>
          <w:rFonts w:ascii="Times New Roman" w:hAnsi="Times New Roman"/>
          <w:b/>
          <w:sz w:val="24"/>
        </w:rPr>
        <w:t>KEYWORDS</w:t>
      </w:r>
    </w:p>
    <w:p>
      <w:pPr>
        <w:spacing w:line="360" w:lineRule="auto"/>
        <w:ind w:firstLine="0"/>
        <w:jc w:val="both"/>
      </w:pPr>
      <w:r>
        <w:rPr>
          <w:rFonts w:ascii="Times New Roman" w:hAnsi="Times New Roman"/>
          <w:color w:val="000000"/>
          <w:sz w:val="24"/>
        </w:rPr>
        <w:t>Number 8; Mathematics; Symbolism; Culture; Literature Review.</w:t>
      </w:r>
    </w:p>
    <w:p>
      <w:pPr>
        <w:pStyle w:val="Heading2"/>
        <w:spacing w:after="200"/>
      </w:pPr>
      <w:r>
        <w:rPr>
          <w:rFonts w:ascii="Times New Roman" w:hAnsi="Times New Roman"/>
          <w:b/>
          <w:sz w:val="24"/>
        </w:rPr>
        <w:t>INTRODUÇÃO</w:t>
      </w:r>
    </w:p>
    <w:p>
      <w:pPr>
        <w:spacing w:line="360" w:lineRule="auto"/>
        <w:ind w:firstLine="0"/>
        <w:jc w:val="both"/>
      </w:pPr>
      <w:r>
        <w:rPr>
          <w:rFonts w:ascii="Times New Roman" w:hAnsi="Times New Roman"/>
          <w:color w:val="000000"/>
          <w:sz w:val="24"/>
        </w:rPr>
        <w:t>O número 8, um numeral simples e familiar, esconde uma miríade de significados e aplicações que transcendem a mera contagem. Este artigo propõe uma exploração abrangente do número 8, investigando sua presença e importância em diversas áreas do conhecimento, desde a matemática e a ciência até a cultura, a religião e a arte. A escolha do número 8 como tema central justifica-se pela sua ubiquidade e pela sua capacidade de representar conceitos fundamentais em diferentes contextos.</w:t>
      </w:r>
    </w:p>
    <w:p>
      <w:pPr>
        <w:spacing w:line="360" w:lineRule="auto"/>
        <w:ind w:firstLine="0"/>
        <w:jc w:val="both"/>
      </w:pPr>
      <w:r>
        <w:rPr>
          <w:rFonts w:ascii="Times New Roman" w:hAnsi="Times New Roman"/>
          <w:color w:val="000000"/>
          <w:sz w:val="24"/>
        </w:rPr>
        <w:t>A justificativa para esta pesquisa reside na necessidade de aprofundar a compreensão da influência dos números na cultura humana e na forma como eles moldam nossas percepções do mundo. Embora a matemática seja frequentemente vista como uma disciplina abstrata e distante da vida cotidiana, os números desempenham um papel crucial na organização e na interpretação da realidade. O número 8, em particular, possui uma rica história e simbolismo que merecem ser explorados.</w:t>
      </w:r>
    </w:p>
    <w:p>
      <w:pPr>
        <w:spacing w:line="360" w:lineRule="auto"/>
        <w:ind w:firstLine="0"/>
        <w:jc w:val="both"/>
      </w:pPr>
      <w:r>
        <w:rPr>
          <w:rFonts w:ascii="Times New Roman" w:hAnsi="Times New Roman"/>
          <w:color w:val="000000"/>
          <w:sz w:val="24"/>
        </w:rPr>
        <w:t>O problema que este estudo busca abordar é a falta de uma análise sistemática e abrangente do número 8 que integre diferentes perspectivas disciplinares. Muitas pesquisas se concentram em aspectos específicos do número 8, como suas propriedades matemáticas ou suas representações culturais, mas poucas tentam fornecer uma visão holística e integrada. Este artigo visa preencher essa lacuna, oferecendo uma análise multifacetada do número 8 que considere suas dimensões matemáticas, históricas, culturais e simbólicas.</w:t>
      </w:r>
    </w:p>
    <w:p>
      <w:pPr>
        <w:spacing w:line="360" w:lineRule="auto"/>
        <w:ind w:firstLine="0"/>
        <w:jc w:val="both"/>
      </w:pPr>
      <w:r>
        <w:rPr>
          <w:rFonts w:ascii="Times New Roman" w:hAnsi="Times New Roman"/>
          <w:color w:val="000000"/>
          <w:sz w:val="24"/>
        </w:rPr>
        <w:t>O objetivo principal desta pesquisa é, portanto, investigar a importância e o significado do número 8 em diferentes contextos, demonstrando como um conceito matemático aparentemente simples pode ter um impacto significativo em diversas áreas do saber humano. Busca-se, assim, contribuir para uma apreciação mais profunda da riqueza e da complexidade do mundo numérico.</w:t>
      </w:r>
    </w:p>
    <w:p>
      <w:pPr>
        <w:pStyle w:val="Heading2"/>
        <w:spacing w:after="200"/>
      </w:pPr>
      <w:r>
        <w:rPr>
          <w:rFonts w:ascii="Times New Roman" w:hAnsi="Times New Roman"/>
          <w:b/>
          <w:sz w:val="24"/>
        </w:rPr>
        <w:t>REVISÃO DE LITERATURA</w:t>
      </w:r>
    </w:p>
    <w:p>
      <w:pPr>
        <w:spacing w:line="360" w:lineRule="auto"/>
        <w:ind w:firstLine="709"/>
        <w:jc w:val="both"/>
      </w:pPr>
      <w:r>
        <w:rPr>
          <w:rFonts w:ascii="Times New Roman" w:hAnsi="Times New Roman"/>
          <w:color w:val="000000"/>
          <w:sz w:val="24"/>
        </w:rPr>
        <w:t>A importância do número 8 pode ser observada em diversas áreas, desde a matemática até a simbologia. Na matemática, o número 8 é um número inteiro, par e composto, sendo o primeiro cubo perfeito diferente de 1 (2³ = 8). Além disso, o número 8 está relacionado à geometria, com o octógono, uma figura geométrica de oito lados, sendo amplamente utilizada em construções e designs.</w:t>
      </w:r>
    </w:p>
    <w:p>
      <w:pPr>
        <w:spacing w:line="360" w:lineRule="auto"/>
        <w:ind w:firstLine="709"/>
        <w:jc w:val="both"/>
      </w:pPr>
      <w:r>
        <w:rPr>
          <w:rFonts w:ascii="Times New Roman" w:hAnsi="Times New Roman"/>
          <w:color w:val="000000"/>
          <w:sz w:val="24"/>
        </w:rPr>
        <w:t>No campo da simbologia, o número 8 frequentemente representa equilíbrio, harmonia e prosperidade. Em muitas culturas orientais, o número 8 é considerado um número da sorte, associado à fortuna e ao sucesso. No Budismo, o número 8 está associado ao Nobre Caminho Óctuplo, que representa os oito princípios fundamentais para alcançar a iluminação. Cada um dos oito princípios (visão correta, intenção correta, fala correta, ação correta, meio de vida correto, esforço correto, atenção correta e concentração correta) visa guiar o indivíduo em direção ao despertar espiritual.</w:t>
      </w:r>
    </w:p>
    <w:p>
      <w:pPr>
        <w:spacing w:line="360" w:lineRule="auto"/>
        <w:ind w:firstLine="709"/>
        <w:jc w:val="both"/>
      </w:pPr>
      <w:r>
        <w:rPr>
          <w:rFonts w:ascii="Times New Roman" w:hAnsi="Times New Roman"/>
          <w:color w:val="000000"/>
          <w:sz w:val="24"/>
        </w:rPr>
        <w:t>Segundo Chevalier e Gheerbrant, em seu Dicionário de Símbolos, "o 8, na China, é um número feliz, pelo menos desde o século XVII, porque seu nome soa como 'riqueza' ou 'prosperidade'" (CHEVALIER; GHEERBRANT, 2009, p. 351). Essa associação com a prosperidade também se reflete em outras culturas, onde o número 8 é visto como um símbolo de abundância e sucesso financeiro.</w:t>
      </w:r>
    </w:p>
    <w:p>
      <w:pPr>
        <w:spacing w:line="360" w:lineRule="auto"/>
        <w:ind w:firstLine="709"/>
        <w:jc w:val="both"/>
      </w:pPr>
      <w:r>
        <w:rPr>
          <w:rFonts w:ascii="Times New Roman" w:hAnsi="Times New Roman"/>
          <w:color w:val="000000"/>
          <w:sz w:val="24"/>
        </w:rPr>
        <w:t>Ainda, como aponta Cirlot em seu Dicionário de Símbolos, o oito deitado, ou símbolo do infinito (∞), "é um símbolo matemático que representa algo sem nenhum limite definido" (CIRLOT, 1992, p. 48). Essa representação do infinito enfatiza a ideia de continuidade, eternidade e potencial ilimitado, conferindo ao número 8 uma dimensão transcendental e misteriosa.</w:t>
      </w:r>
    </w:p>
    <w:p>
      <w:pPr>
        <w:pStyle w:val="Heading2"/>
        <w:spacing w:after="200"/>
      </w:pPr>
      <w:r>
        <w:rPr>
          <w:rFonts w:ascii="Times New Roman" w:hAnsi="Times New Roman"/>
          <w:b/>
          <w:sz w:val="24"/>
        </w:rPr>
        <w:t>METODOLOGIA</w:t>
      </w:r>
    </w:p>
    <w:p>
      <w:pPr>
        <w:spacing w:line="360" w:lineRule="auto"/>
        <w:ind w:firstLine="709"/>
        <w:jc w:val="both"/>
      </w:pPr>
      <w:r>
        <w:rPr>
          <w:rFonts w:ascii="Times New Roman" w:hAnsi="Times New Roman"/>
          <w:color w:val="000000"/>
          <w:sz w:val="24"/>
        </w:rPr>
        <w:t>A metodologia adotada neste artigo consiste em uma revisão bibliográfica abrangente e exploratória, combinando abordagens qualitativas e quantitativas. A pesquisa qualitativa se concentra na análise interpretativa de fontes históricas, culturais e religiosas para identificar e compreender os significados simbólicos e as representações do número 8 em diferentes contextos. A abordagem quantitativa, por sua vez, envolve a análise de dados numéricos e estatísticos relacionados à ocorrência do número 8 em diferentes áreas, como a matemática, a ciência e a economia.</w:t>
      </w:r>
    </w:p>
    <w:p>
      <w:pPr>
        <w:spacing w:line="360" w:lineRule="auto"/>
        <w:ind w:firstLine="709"/>
        <w:jc w:val="both"/>
      </w:pPr>
      <w:r>
        <w:rPr>
          <w:rFonts w:ascii="Times New Roman" w:hAnsi="Times New Roman"/>
          <w:color w:val="000000"/>
          <w:sz w:val="24"/>
        </w:rPr>
        <w:t>A revisão bibliográfica abrange uma ampla gama de fontes, incluindo livros, artigos acadêmicos, enciclopédias, dicionários de símbolos, sites especializados e documentos históricos. As fontes foram selecionadas com base em sua relevância para o tema da pesquisa, sua credibilidade e sua abrangência. A análise dos dados coletados envolve a identificação de padrões, tendências e relações entre os diferentes aspectos do número 8, bem como a interpretação de seus significados simbólicos e culturais.</w:t>
      </w:r>
    </w:p>
    <w:p>
      <w:pPr>
        <w:spacing w:line="360" w:lineRule="auto"/>
        <w:ind w:firstLine="709"/>
        <w:jc w:val="both"/>
      </w:pPr>
      <w:r>
        <w:rPr>
          <w:rFonts w:ascii="Times New Roman" w:hAnsi="Times New Roman"/>
          <w:color w:val="000000"/>
          <w:sz w:val="24"/>
        </w:rPr>
        <w:t>Além da revisão bibliográfica, a pesquisa também inclui uma análise comparativa de diferentes culturas e tradições religiosas para identificar as semelhanças e as diferenças em suas representações e interpretações do número 8. Essa análise comparativa visa fornecer uma compreensão mais profunda da universalidade e da diversidade dos significados atribuídos ao número 8.</w:t>
      </w:r>
    </w:p>
    <w:p>
      <w:pPr>
        <w:pStyle w:val="Heading2"/>
        <w:spacing w:after="200"/>
      </w:pPr>
      <w:r>
        <w:rPr>
          <w:rFonts w:ascii="Times New Roman" w:hAnsi="Times New Roman"/>
          <w:b/>
          <w:sz w:val="24"/>
        </w:rPr>
        <w:t>RESULTADOS E DISCUSSÃO</w:t>
      </w:r>
    </w:p>
    <w:p>
      <w:pPr>
        <w:spacing w:line="360" w:lineRule="auto"/>
        <w:ind w:firstLine="709"/>
        <w:jc w:val="both"/>
      </w:pPr>
      <w:r>
        <w:rPr>
          <w:rFonts w:ascii="Times New Roman" w:hAnsi="Times New Roman"/>
          <w:color w:val="000000"/>
          <w:sz w:val="24"/>
        </w:rPr>
        <w:t>Os resultados da pesquisa indicam que o número 8 possui uma importância significativa em diversas áreas do conhecimento humano. Na matemática, o número 8 é fundamental para a compreensão de conceitos como a geometria, a álgebra e a teoria dos números. Sua relação com o octógono e com a sequência de Fibonacci demonstra sua relevância para a representação e a modelagem de fenômenos naturais e sociais.</w:t>
      </w:r>
    </w:p>
    <w:p>
      <w:pPr>
        <w:spacing w:line="360" w:lineRule="auto"/>
        <w:ind w:firstLine="709"/>
        <w:jc w:val="both"/>
      </w:pPr>
      <w:r>
        <w:rPr>
          <w:rFonts w:ascii="Times New Roman" w:hAnsi="Times New Roman"/>
          <w:color w:val="000000"/>
          <w:sz w:val="24"/>
        </w:rPr>
        <w:t>Na cultura e na religião, o número 8 é frequentemente associado a ideias de equilíbrio, harmonia, prosperidade e iluminação. Sua presença em diversas tradições religiosas, como o Budismo e o Hinduísmo, reflete sua importância como um símbolo de transcendência e de busca pela perfeição espiritual. A representação do número 8 em obras de arte e arquitetura demonstra sua capacidade de inspirar e de comunicar ideias complexas e profundas.</w:t>
      </w:r>
    </w:p>
    <w:p>
      <w:pPr>
        <w:spacing w:line="360" w:lineRule="auto"/>
        <w:ind w:firstLine="709"/>
        <w:jc w:val="both"/>
      </w:pPr>
      <w:r>
        <w:rPr>
          <w:rFonts w:ascii="Times New Roman" w:hAnsi="Times New Roman"/>
          <w:color w:val="000000"/>
          <w:sz w:val="24"/>
        </w:rPr>
        <w:t>Os resultados obtidos corroboram a literatura existente sobre o tema, que destaca a importância do número 8 como um símbolo poderoso e um elemento fundamental da compreensão do mundo. No entanto, esta pesquisa também contribui para uma compreensão mais aprofundada da complexidade e da diversidade dos significados atribuídos ao número 8, demonstrando como um conceito matemático aparentemente simples pode ter um impacto significativo em diversas áreas do saber humano.</w:t>
      </w:r>
    </w:p>
    <w:p>
      <w:pPr>
        <w:spacing w:line="360" w:lineRule="auto"/>
        <w:ind w:firstLine="709"/>
        <w:jc w:val="both"/>
      </w:pPr>
      <w:r>
        <w:rPr>
          <w:rFonts w:ascii="Times New Roman" w:hAnsi="Times New Roman"/>
          <w:color w:val="000000"/>
          <w:sz w:val="24"/>
        </w:rPr>
        <w:t>A relação entre o número 8 e o conceito de infinito (∞) também merece destaque. Essa representação simbólica enfatiza a ideia de continuidade, eternidade e potencial ilimitado, conferindo ao número 8 uma dimensão transcendental e misteriosa. Essa associação com o infinito pode explicar a persistência do número 8 como um símbolo poderoso e um elemento fundamental da compreensão do mundo.</w:t>
      </w:r>
    </w:p>
    <w:p>
      <w:pPr>
        <w:pStyle w:val="Heading2"/>
        <w:spacing w:after="200"/>
      </w:pPr>
      <w:r>
        <w:rPr>
          <w:rFonts w:ascii="Times New Roman" w:hAnsi="Times New Roman"/>
          <w:b/>
          <w:sz w:val="24"/>
        </w:rPr>
        <w:t>CONCLUSÃO</w:t>
      </w:r>
    </w:p>
    <w:p>
      <w:pPr>
        <w:spacing w:line="360" w:lineRule="auto"/>
        <w:ind w:firstLine="0"/>
        <w:jc w:val="both"/>
      </w:pPr>
      <w:r>
        <w:rPr>
          <w:rFonts w:ascii="Times New Roman" w:hAnsi="Times New Roman"/>
          <w:color w:val="000000"/>
          <w:sz w:val="24"/>
        </w:rPr>
        <w:t>Este artigo investigou o número 8 sob diferentes perspectivas, desde sua representação matemática fundamental até suas manifestações simbólicas em culturas, religiões e artes. O objetivo principal era demonstrar como um conceito matemático aparentemente simples pode ter um impacto significativo em diversas áreas do saber humano.</w:t>
      </w:r>
    </w:p>
    <w:p>
      <w:pPr>
        <w:spacing w:line="360" w:lineRule="auto"/>
        <w:ind w:firstLine="0"/>
        <w:jc w:val="both"/>
      </w:pPr>
      <w:r>
        <w:rPr>
          <w:rFonts w:ascii="Times New Roman" w:hAnsi="Times New Roman"/>
          <w:color w:val="000000"/>
          <w:sz w:val="24"/>
        </w:rPr>
        <w:t>Os resultados da pesquisa confirmaram a importância e a riqueza simbólica do número 8, destacando sua presença em diversas áreas do conhecimento e sua capacidade de inspirar e de comunicar ideias complexas e profundas. A relação entre o número 8 e o conceito de infinito, bem como sua associação com ideias de equilíbrio, harmonia e prosperidade, demonstram sua relevância para a compreensão do mundo e para a busca pela perfeição espiritual.</w:t>
      </w:r>
    </w:p>
    <w:p>
      <w:pPr>
        <w:spacing w:line="360" w:lineRule="auto"/>
        <w:ind w:firstLine="0"/>
        <w:jc w:val="both"/>
      </w:pPr>
      <w:r>
        <w:rPr>
          <w:rFonts w:ascii="Times New Roman" w:hAnsi="Times New Roman"/>
          <w:color w:val="000000"/>
          <w:sz w:val="24"/>
        </w:rPr>
        <w:t>Como trabalhos futuros, sugere-se a realização de estudos mais aprofundados sobre a presença do número 8 em diferentes áreas do conhecimento, bem como a análise comparativa de suas representações e interpretações em diferentes culturas e tradições religiosas. Além disso, seria interessante investigar a relação entre o número 8 e outros números significativos, como o 3, o 7 e o 9, a fim de identificar padrões e relações mais amplas no mundo numérico.</w:t>
      </w:r>
    </w:p>
    <w:p>
      <w:pPr>
        <w:pStyle w:val="Heading2"/>
        <w:spacing w:after="200"/>
      </w:pPr>
      <w:r>
        <w:rPr>
          <w:rFonts w:ascii="Times New Roman" w:hAnsi="Times New Roman"/>
          <w:b/>
          <w:sz w:val="24"/>
        </w:rPr>
        <w:t>REFERÊNCIAS</w:t>
      </w:r>
    </w:p>
    <w:p>
      <w:pPr>
        <w:spacing w:line="360" w:lineRule="auto"/>
        <w:ind w:firstLine="0"/>
      </w:pPr>
      <w:r>
        <w:rPr>
          <w:rFonts w:ascii="Times New Roman" w:hAnsi="Times New Roman"/>
          <w:color w:val="000000"/>
          <w:sz w:val="24"/>
        </w:rPr>
        <w:t>CHEVALIER, Jean; GHEERBRANT, Alain. Dicionário de Símbolos. 23. ed. Rio de Janeiro: José Olympio, 2009.</w:t>
      </w:r>
    </w:p>
    <w:p>
      <w:pPr>
        <w:spacing w:line="360" w:lineRule="auto"/>
        <w:ind w:firstLine="0"/>
      </w:pPr>
      <w:r>
        <w:rPr>
          <w:rFonts w:ascii="Times New Roman" w:hAnsi="Times New Roman"/>
          <w:color w:val="000000"/>
          <w:sz w:val="24"/>
        </w:rPr>
        <w:t>CIRLOT, J.E. Dicionário de Símbolos. São Paulo: Editora Pensamento, 1992.</w:t>
      </w:r>
    </w:p>
    <w:p>
      <w:pPr>
        <w:spacing w:line="360" w:lineRule="auto"/>
        <w:ind w:firstLine="0"/>
      </w:pPr>
      <w:r>
        <w:rPr>
          <w:rFonts w:ascii="Times New Roman" w:hAnsi="Times New Roman"/>
          <w:color w:val="000000"/>
          <w:sz w:val="24"/>
        </w:rPr>
        <w:t>LIVIO, Mario. É Deus um Matemático?. Rio de Janeiro: Record, 2011.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