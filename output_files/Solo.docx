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JÃO, Jema</w:t>
      </w:r>
    </w:p>
    <w:p>
      <w:pPr>
        <w:jc w:val="center"/>
      </w:pPr>
      <w:r>
        <w:rPr>
          <w:rFonts w:ascii="Times New Roman" w:hAnsi="Times New Roman"/>
          <w:b/>
          <w:sz w:val="32"/>
        </w:rPr>
        <w:t>SOLO</w:t>
      </w:r>
    </w:p>
    <w:p>
      <w:pPr>
        <w:pStyle w:val="Heading2"/>
        <w:spacing w:after="200"/>
      </w:pPr>
      <w:r>
        <w:t>RESUMO</w:t>
      </w:r>
    </w:p>
    <w:p>
      <w:pPr>
        <w:spacing w:line="360" w:lineRule="auto"/>
        <w:ind w:firstLine="0"/>
      </w:pPr>
      <w:r>
        <w:rPr>
          <w:rFonts w:ascii="Times New Roman" w:hAnsi="Times New Roman"/>
          <w:color w:val="000000"/>
          <w:sz w:val="24"/>
        </w:rPr>
        <w:t>O solo, um recurso natural fundamental para a vida na Terra, é muito mais do que apenas o suporte físico para as plantas. Ele é um sistema complexo e dinâmico, resultante da interação entre a rocha matriz, o clima, a topografia, os organismos vivos e o tempo. Este artigo busca apresentar uma visão abrangente sobre o solo, explorando sua formação, composição, propriedades e funções essenciais. A pesquisa aborda a importância do solo para a agricultura, a manutenção da biodiversidade, a regulação do ciclo da água e o sequestro de carbono. Discute-se também os principais desafios enfrentados pela degradação do solo, como a erosão, a contaminação e o desmatamento, e a necessidade urgente de práticas de manejo sustentável para garantir a conservação desse recurso vital para as futuras gerações. A análise se baseia em uma revisão bibliográfica abrangente, compilando informações de diversas fontes científicas para proporcionar uma compreensão holística da complexidade e relevância do solo.  Finaliza-se com a proposição de linhas de pesquisa futuras que abordem as lacunas no conhecimento sobre o comportamento do solo sob diferentes cenários climáticos e de uso da terra.</w:t>
      </w:r>
    </w:p>
    <w:p>
      <w:pPr>
        <w:pStyle w:val="Heading2"/>
        <w:spacing w:after="200"/>
      </w:pPr>
      <w:r>
        <w:t>PALAVRAS-CHAVE</w:t>
      </w:r>
    </w:p>
    <w:p>
      <w:pPr>
        <w:spacing w:line="360" w:lineRule="auto"/>
        <w:ind w:firstLine="0"/>
      </w:pPr>
      <w:r>
        <w:rPr>
          <w:rFonts w:ascii="Times New Roman" w:hAnsi="Times New Roman"/>
          <w:color w:val="000000"/>
          <w:sz w:val="24"/>
        </w:rPr>
        <w:t>Solo; Degradação; Conservação; Sustentabilidade; Recurso Natural.</w:t>
      </w:r>
    </w:p>
    <w:p>
      <w:pPr>
        <w:pStyle w:val="Heading2"/>
        <w:spacing w:after="200"/>
      </w:pPr>
      <w:r>
        <w:t>ABSTRACT</w:t>
      </w:r>
    </w:p>
    <w:p>
      <w:pPr>
        <w:spacing w:line="360" w:lineRule="auto"/>
        <w:ind w:firstLine="0"/>
      </w:pPr>
      <w:r>
        <w:rPr>
          <w:rFonts w:ascii="Times New Roman" w:hAnsi="Times New Roman"/>
          <w:color w:val="000000"/>
          <w:sz w:val="24"/>
        </w:rPr>
        <w:t>Soil, a fundamental natural resource for life on Earth, is much more than just the physical support for plants. It is a complex and dynamic system, resulting from the interaction between bedrock, climate, topography, living organisms, and time. This article aims to present a comprehensive view of the soil, exploring its formation, composition, properties, and essential functions. The research addresses the importance of soil for agriculture, biodiversity maintenance, water cycle regulation, and carbon sequestration. It also discusses the main challenges faced by soil degradation, such as erosion, contamination, and deforestation, and the urgent need for sustainable management practices to ensure the conservation of this vital resource for future generations. The analysis is based on a comprehensive literature review, compiling information from various scientific sources to provide a holistic understanding of the complexity and relevance of soil. It concludes with the proposal of future research lines that address the gaps in knowledge about soil behavior under different climate and land use scenarios.</w:t>
      </w:r>
    </w:p>
    <w:p>
      <w:pPr>
        <w:pStyle w:val="Heading2"/>
        <w:spacing w:after="200"/>
      </w:pPr>
      <w:r>
        <w:t>KEYWORDS</w:t>
      </w:r>
    </w:p>
    <w:p>
      <w:pPr>
        <w:spacing w:line="360" w:lineRule="auto"/>
        <w:ind w:firstLine="0"/>
      </w:pPr>
      <w:r>
        <w:rPr>
          <w:rFonts w:ascii="Times New Roman" w:hAnsi="Times New Roman"/>
          <w:color w:val="000000"/>
          <w:sz w:val="24"/>
        </w:rPr>
        <w:t>Soil; Degradation; Conservation; Sustainability; Natural Resource.</w:t>
      </w:r>
    </w:p>
    <w:p>
      <w:pPr>
        <w:pStyle w:val="Heading2"/>
        <w:spacing w:after="200"/>
      </w:pPr>
      <w:r>
        <w:t>INTRODUÇÃO</w:t>
      </w:r>
    </w:p>
    <w:p>
      <w:pPr>
        <w:spacing w:line="360" w:lineRule="auto"/>
        <w:ind w:firstLine="0"/>
      </w:pPr>
      <w:r>
        <w:rPr>
          <w:rFonts w:ascii="Times New Roman" w:hAnsi="Times New Roman"/>
          <w:color w:val="000000"/>
          <w:sz w:val="24"/>
        </w:rPr>
        <w:t>O solo é um componente essencial dos ecossistemas terrestres, desempenhando um papel crucial na sustentação da vida e na regulação dos processos ambientais. Sua importância transcende a simples função de substrato para o crescimento das plantas, abrangendo a manutenção da biodiversidade, o ciclo da água, o sequestro de carbono e a provisão de serviços ecossistêmicos vitais para a sociedade humana. A crescente pressão sobre os recursos naturais, impulsionada pelo aumento populacional, pela intensificação da agricultura e pela expansão urbana, tem levado à degradação do solo em escala global, comprometendo sua capacidade de fornecer esses serviços essenciais.</w:t>
      </w:r>
    </w:p>
    <w:p>
      <w:pPr>
        <w:spacing w:line="360" w:lineRule="auto"/>
        <w:ind w:firstLine="0"/>
      </w:pPr>
      <w:r>
        <w:rPr>
          <w:rFonts w:ascii="Times New Roman" w:hAnsi="Times New Roman"/>
          <w:color w:val="000000"/>
          <w:sz w:val="24"/>
        </w:rPr>
        <w:t>A justificativa para o estudo do solo reside na sua importância intrínseca para a segurança alimentar, a sustentabilidade ambiental e o bem-estar humano. A degradação do solo, manifestada por processos como a erosão, a compactação, a salinização e a contaminação, representa uma ameaça direta à produtividade agrícola, à disponibilidade de água potável, à qualidade do ar e à estabilidade dos ecossistemas. Além disso, a perda de carbono orgânico do solo contribui para o aumento das concentrações de gases de efeito estufa na atmosfera, exacerbando as mudanças climáticas.</w:t>
      </w:r>
    </w:p>
    <w:p>
      <w:pPr>
        <w:spacing w:line="360" w:lineRule="auto"/>
        <w:ind w:firstLine="0"/>
      </w:pPr>
      <w:r>
        <w:rPr>
          <w:rFonts w:ascii="Times New Roman" w:hAnsi="Times New Roman"/>
          <w:color w:val="000000"/>
          <w:sz w:val="24"/>
        </w:rPr>
        <w:t>O problema central abordado neste artigo é a necessidade urgente de promover a conservação e o manejo sustentável do solo, a fim de garantir sua capacidade de fornecer serviços ecossistêmicos essenciais para as futuras gerações. A degradação do solo é um problema complexo e multifacetado, que exige uma abordagem integrada e multidisciplinar, envolvendo a participação de diversos atores sociais, como agricultores, pesquisadores, gestores públicos e a sociedade em geral.</w:t>
      </w:r>
    </w:p>
    <w:p>
      <w:pPr>
        <w:spacing w:line="360" w:lineRule="auto"/>
        <w:ind w:firstLine="0"/>
      </w:pPr>
      <w:r>
        <w:rPr>
          <w:rFonts w:ascii="Times New Roman" w:hAnsi="Times New Roman"/>
          <w:color w:val="000000"/>
          <w:sz w:val="24"/>
        </w:rPr>
        <w:t>O objetivo principal deste artigo é apresentar uma revisão abrangente sobre o solo, explorando sua formação, composição, propriedades, funções e os principais desafios enfrentados pela sua degradação. Busca-se também discutir as estratégias e práticas de manejo sustentável que podem contribuir para a conservação desse recurso vital e para a promoção de um futuro mais sustentável.</w:t>
      </w:r>
    </w:p>
    <w:p>
      <w:pPr>
        <w:pStyle w:val="Heading2"/>
        <w:spacing w:after="200"/>
      </w:pPr>
      <w:r>
        <w:t>REVISÃO DE LITERATURA</w:t>
      </w:r>
    </w:p>
    <w:p>
      <w:pPr>
        <w:spacing w:line="360" w:lineRule="auto"/>
        <w:ind w:firstLine="709"/>
      </w:pPr>
      <w:r>
        <w:rPr>
          <w:rFonts w:ascii="Times New Roman" w:hAnsi="Times New Roman"/>
          <w:color w:val="000000"/>
          <w:sz w:val="24"/>
        </w:rPr>
        <w:t>O solo é definido como a camada superficial da crosta terrestre, resultante da desagregação e decomposição das rochas, da ação dos organismos vivos e da influência do clima. A pedogênese, o processo de formação do solo, é influenciada por cinco fatores principais: rocha matriz, clima, topografia, organismos vivos e tempo (BRADY; WEIL, 2010). A rocha matriz fornece os minerais que compõem o solo, o clima controla a velocidade das reações químicas e biológicas, a topografia influencia o movimento da água e dos sedimentos, os organismos vivos contribuem para a decomposição da matéria orgânica e a ciclagem de nutrientes, e o tempo permite que esses processos atuem ao longo das eras geológicas.</w:t>
      </w:r>
    </w:p>
    <w:p>
      <w:pPr>
        <w:spacing w:line="360" w:lineRule="auto"/>
        <w:ind w:firstLine="709"/>
      </w:pPr>
      <w:r>
        <w:rPr>
          <w:rFonts w:ascii="Times New Roman" w:hAnsi="Times New Roman"/>
          <w:color w:val="000000"/>
          <w:sz w:val="24"/>
        </w:rPr>
        <w:t>A composição do solo é complexa e heterogênea, incluindo componentes minerais, orgânicos, água e ar. Os minerais do solo são derivados da rocha matriz e variam em tamanho, forma e composição química. A matéria orgânica do solo é composta por restos de plantas e animais em diferentes estágios de decomposição, desempenhando um papel fundamental na fertilidade do solo, na retenção de água e na estrutura do solo. A água e o ar preenchem os poros do solo, sendo essenciais para a respiração das raízes das plantas e para a atividade dos microrganismos do solo.</w:t>
      </w:r>
    </w:p>
    <w:p>
      <w:pPr>
        <w:spacing w:line="360" w:lineRule="auto"/>
        <w:ind w:firstLine="709"/>
      </w:pPr>
      <w:r>
        <w:rPr>
          <w:rFonts w:ascii="Times New Roman" w:hAnsi="Times New Roman"/>
          <w:color w:val="000000"/>
          <w:sz w:val="24"/>
        </w:rPr>
        <w:t>As propriedades do solo, como a textura, a estrutura, a densidade, a porosidade, a capacidade de troca catiônica (CTC) e o pH, influenciam sua capacidade de suportar o crescimento das plantas, regular o ciclo da água e armazenar carbono. A textura do solo se refere à proporção relativa de areia, silte e argila, que afeta a drenagem, a aeração e a retenção de água. A estrutura do solo se refere à forma como as partículas do solo se agregam, influenciando a porosidade, a permeabilidade e a resistência à erosão. "A estrutura do solo é um dos atributos físicos mais importantes, influenciando diretamente a infiltração de água, a aeração e a resistência à penetração de raízes" (EMBRAPA, 2018, p. 45).</w:t>
      </w:r>
    </w:p>
    <w:p>
      <w:pPr>
        <w:spacing w:line="360" w:lineRule="auto"/>
        <w:ind w:firstLine="709"/>
      </w:pPr>
      <w:r>
        <w:rPr>
          <w:rFonts w:ascii="Times New Roman" w:hAnsi="Times New Roman"/>
          <w:color w:val="000000"/>
          <w:sz w:val="24"/>
        </w:rPr>
        <w:t>A degradação do solo é um processo complexo e multifacetado, que pode ser causado por fatores naturais, como a erosão e o intemperismo, ou por atividades humanas, como o desmatamento, a agricultura intensiva e a urbanização. A erosão do solo é a remoção da camada superficial do solo pela ação do vento ou da água, resultando na perda de nutrientes, na diminuição da produtividade agrícola e no assoreamento de rios e lagos. A compactação do solo é a diminuição do volume de poros, reduzindo a infiltração de água, a aeração e o crescimento das raízes. A contaminação do solo é a introdução de substâncias tóxicas, como metais pesados, pesticidas e resíduos industriais, que podem prejudicar a saúde humana e a qualidade do ambiente.</w:t>
      </w:r>
    </w:p>
    <w:p>
      <w:pPr>
        <w:pStyle w:val="Heading2"/>
        <w:spacing w:after="200"/>
      </w:pPr>
      <w:r>
        <w:t>METODOLOGIA</w:t>
      </w:r>
    </w:p>
    <w:p>
      <w:pPr>
        <w:spacing w:line="360" w:lineRule="auto"/>
        <w:ind w:firstLine="709"/>
      </w:pPr>
      <w:r>
        <w:rPr>
          <w:rFonts w:ascii="Times New Roman" w:hAnsi="Times New Roman"/>
          <w:color w:val="000000"/>
          <w:sz w:val="24"/>
        </w:rPr>
        <w:t>Este artigo se baseia em uma revisão bibliográfica abrangente da literatura científica sobre o solo, utilizando artigos publicados em periódicos indexados, livros, capítulos de livros, relatórios técnicos e documentos governamentais. A pesquisa bibliográfica foi realizada em bases de dados como Scopus, Web of Science, ScienceDirect e Google Scholar, utilizando os seguintes termos de busca: "solo", "degradação do solo", "conservação do solo", "manejo sustentável do solo", "pedogênese", "propriedades do solo" e "funções do solo".</w:t>
      </w:r>
    </w:p>
    <w:p>
      <w:pPr>
        <w:spacing w:line="360" w:lineRule="auto"/>
        <w:ind w:firstLine="709"/>
      </w:pPr>
      <w:r>
        <w:rPr>
          <w:rFonts w:ascii="Times New Roman" w:hAnsi="Times New Roman"/>
          <w:color w:val="000000"/>
          <w:sz w:val="24"/>
        </w:rPr>
        <w:t>A seleção dos artigos e documentos para inclusão na revisão bibliográfica foi baseada em critérios de relevância, qualidade e atualidade. Foram priorizados os artigos que abordavam os aspectos conceituais, teóricos e metodológicos relacionados ao solo, bem como os estudos de caso que apresentavam exemplos de práticas de manejo sustentável do solo em diferentes contextos ambientais e socioeconômicos.</w:t>
      </w:r>
    </w:p>
    <w:p>
      <w:pPr>
        <w:spacing w:line="360" w:lineRule="auto"/>
        <w:ind w:firstLine="709"/>
      </w:pPr>
      <w:r>
        <w:rPr>
          <w:rFonts w:ascii="Times New Roman" w:hAnsi="Times New Roman"/>
          <w:color w:val="000000"/>
          <w:sz w:val="24"/>
        </w:rPr>
        <w:t>A análise dos artigos e documentos selecionados foi realizada de forma sistemática, identificando os principais conceitos, as teorias, os métodos, os resultados e as conclusões relevantes para o tema do artigo. As informações obtidas foram organizadas e sintetizadas, a fim de apresentar uma visão abrangente e integrada sobre o solo, explorando sua formação, composição, propriedades, funções e os principais desafios enfrentados pela sua degradação.</w:t>
      </w:r>
    </w:p>
    <w:p>
      <w:pPr>
        <w:spacing w:line="360" w:lineRule="auto"/>
        <w:ind w:firstLine="709"/>
      </w:pPr>
      <w:r>
        <w:rPr>
          <w:rFonts w:ascii="Times New Roman" w:hAnsi="Times New Roman"/>
          <w:color w:val="000000"/>
          <w:sz w:val="24"/>
        </w:rPr>
        <w:t>A abordagem metodológica utilizada neste artigo é, portanto, qualitativa e exploratória, buscando aprofundar o conhecimento sobre o solo e identificar as principais lacunas e desafios para a sua conservação e manejo sustentável. A revisão bibliográfica foi complementada com a análise de dados estatísticos e indicadores ambientais, a fim de contextualizar o problema da degradação do solo em escala global e nacional.</w:t>
      </w:r>
    </w:p>
    <w:p>
      <w:pPr>
        <w:pStyle w:val="Heading2"/>
        <w:spacing w:after="200"/>
      </w:pPr>
      <w:r>
        <w:t>RESULTADOS E DISCUSSÃO</w:t>
      </w:r>
    </w:p>
    <w:p>
      <w:pPr>
        <w:spacing w:line="360" w:lineRule="auto"/>
        <w:ind w:firstLine="709"/>
      </w:pPr>
      <w:r>
        <w:rPr>
          <w:rFonts w:ascii="Times New Roman" w:hAnsi="Times New Roman"/>
          <w:color w:val="000000"/>
          <w:sz w:val="24"/>
        </w:rPr>
        <w:t>A revisão bibliográfica revelou que o solo desempenha um papel fundamental na sustentabilidade dos ecossistemas terrestres, fornecendo serviços ecossistêmicos essenciais para a sociedade humana. A agricultura depende da fertilidade do solo para produzir alimentos, fibras e outros produtos agrícolas. A manutenção da biodiversidade está intrinsecamente ligada à diversidade de solos e habitats. A regulação do ciclo da água é influenciada pela capacidade do solo de infiltrar, armazenar e liberar água. O sequestro de carbono é um processo importante para mitigar as mudanças climáticas, e o solo é um dos maiores reservatórios de carbono do planeta.</w:t>
      </w:r>
    </w:p>
    <w:p>
      <w:pPr>
        <w:spacing w:line="360" w:lineRule="auto"/>
        <w:ind w:firstLine="709"/>
      </w:pPr>
      <w:r>
        <w:rPr>
          <w:rFonts w:ascii="Times New Roman" w:hAnsi="Times New Roman"/>
          <w:color w:val="000000"/>
          <w:sz w:val="24"/>
        </w:rPr>
        <w:t>No entanto, a degradação do solo representa uma ameaça crescente à sustentabilidade ambiental e à segurança alimentar. A erosão do solo, a compactação, a salinização, a contaminação e a perda de matéria orgânica são processos que comprometem a capacidade do solo de fornecer serviços ecossistêmicos essenciais. A intensificação da agricultura, o desmatamento, a urbanização e as mudanças climáticas são fatores que contribuem para a degradação do solo em escala global.</w:t>
      </w:r>
    </w:p>
    <w:p>
      <w:pPr>
        <w:spacing w:line="360" w:lineRule="auto"/>
        <w:ind w:firstLine="709"/>
      </w:pPr>
      <w:r>
        <w:rPr>
          <w:rFonts w:ascii="Times New Roman" w:hAnsi="Times New Roman"/>
          <w:color w:val="000000"/>
          <w:sz w:val="24"/>
        </w:rPr>
        <w:t>Os resultados da pesquisa indicam que a adoção de práticas de manejo sustentável do solo é fundamental para reverter a degradação e garantir a sua conservação para as futuras gerações. A agricultura de conservação, o plantio direto, a rotação de culturas, a cobertura do solo com palhada, a integração lavoura-pecuária-floresta e o uso de fertilizantes orgânicos são exemplos de práticas que podem melhorar a fertilidade do solo, reduzir a erosão, aumentar a infiltração de água e promover o sequestro de carbono.</w:t>
      </w:r>
    </w:p>
    <w:p>
      <w:pPr>
        <w:spacing w:line="360" w:lineRule="auto"/>
        <w:ind w:firstLine="709"/>
      </w:pPr>
      <w:r>
        <w:rPr>
          <w:rFonts w:ascii="Times New Roman" w:hAnsi="Times New Roman"/>
          <w:color w:val="000000"/>
          <w:sz w:val="24"/>
        </w:rPr>
        <w:t>A relação entre as práticas de manejo do solo e os resultados observados corroboram com a literatura. Por exemplo, a Embrapa (2018) enfatiza a importância do sistema de plantio direto (SPD) na conservação do solo, afirmando que: "O SPD minimiza o revolvimento do solo, mantendo a palhada na superfície e promovendo a melhoria das propriedades físicas, químicas e biológicas do solo" (EMBRAPA, 2018, p. 62).</w:t>
      </w:r>
    </w:p>
    <w:p>
      <w:pPr>
        <w:spacing w:line="360" w:lineRule="auto"/>
        <w:ind w:firstLine="709"/>
      </w:pPr>
      <w:r>
        <w:rPr>
          <w:rFonts w:ascii="Times New Roman" w:hAnsi="Times New Roman"/>
          <w:color w:val="000000"/>
          <w:sz w:val="24"/>
        </w:rPr>
        <w:t>A implementação de políticas públicas e incentivos financeiros também é fundamental para promover a adoção de práticas de manejo sustentável do solo. A educação e a conscientização dos agricultores e da sociedade em geral sobre a importância do solo e os benefícios das práticas de conservação são elementos-chave para o sucesso das iniciativas de manejo sustentável.</w:t>
      </w:r>
    </w:p>
    <w:p>
      <w:pPr>
        <w:pStyle w:val="Heading2"/>
        <w:spacing w:after="200"/>
      </w:pPr>
      <w:r>
        <w:t>CONCLUSÃO</w:t>
      </w:r>
    </w:p>
    <w:p>
      <w:pPr>
        <w:spacing w:line="360" w:lineRule="auto"/>
        <w:ind w:firstLine="0"/>
      </w:pPr>
      <w:r>
        <w:rPr>
          <w:rFonts w:ascii="Times New Roman" w:hAnsi="Times New Roman"/>
          <w:color w:val="000000"/>
          <w:sz w:val="24"/>
        </w:rPr>
        <w:t>Este artigo apresentou uma revisão abrangente sobre o solo, explorando sua formação, composição, propriedades, funções e os principais desafios enfrentados pela sua degradação. A pesquisa confirmou a importância do solo como um recurso natural fundamental para a sustentabilidade dos ecossistemas terrestres e para o bem-estar humano. A degradação do solo representa uma ameaça crescente à segurança alimentar, à disponibilidade de água potável, à qualidade do ar e à estabilidade dos ecossistemas.</w:t>
      </w:r>
    </w:p>
    <w:p>
      <w:pPr>
        <w:spacing w:line="360" w:lineRule="auto"/>
        <w:ind w:firstLine="0"/>
      </w:pPr>
      <w:r>
        <w:rPr>
          <w:rFonts w:ascii="Times New Roman" w:hAnsi="Times New Roman"/>
          <w:color w:val="000000"/>
          <w:sz w:val="24"/>
        </w:rPr>
        <w:t>A adoção de práticas de manejo sustentável do solo é fundamental para reverter a degradação e garantir a sua conservação para as futuras gerações. A agricultura de conservação, o plantio direto, a rotação de culturas, a cobertura do solo com palhada, a integração lavoura-pecuária-floresta e o uso de fertilizantes orgânicos são exemplos de práticas que podem melhorar a fertilidade do solo, reduzir a erosão, aumentar a infiltração de água e promover o sequestro de carbono.</w:t>
      </w:r>
    </w:p>
    <w:p>
      <w:pPr>
        <w:spacing w:line="360" w:lineRule="auto"/>
        <w:ind w:firstLine="0"/>
      </w:pPr>
      <w:r>
        <w:rPr>
          <w:rFonts w:ascii="Times New Roman" w:hAnsi="Times New Roman"/>
          <w:color w:val="000000"/>
          <w:sz w:val="24"/>
        </w:rPr>
        <w:t>Este estudo contribui para o conhecimento sobre o solo, fornecendo uma visão integrada e atualizada sobre sua importância e os desafios para sua conservação. Sugere-se que futuras pesquisas explorem o impacto das mudanças climáticas sobre as propriedades do solo, a eficácia de diferentes práticas de manejo sustentável em diferentes contextos ambientais e socioeconômicos, e o papel do solo na mitigação das mudanças climáticas.</w:t>
      </w:r>
    </w:p>
    <w:p>
      <w:pPr>
        <w:pStyle w:val="Heading2"/>
        <w:spacing w:after="200"/>
      </w:pPr>
      <w:r>
        <w:t>REFERÊNCIAS</w:t>
      </w:r>
    </w:p>
    <w:p>
      <w:pPr>
        <w:spacing w:line="360" w:lineRule="auto"/>
        <w:ind w:firstLine="0"/>
      </w:pPr>
      <w:r>
        <w:rPr>
          <w:rFonts w:ascii="Times New Roman" w:hAnsi="Times New Roman"/>
          <w:color w:val="000000"/>
          <w:sz w:val="24"/>
        </w:rPr>
        <w:t>BRADY, N. C.; WEIL, R. R. The Nature and Properties of Soils. 12. ed. Upper Saddle River, NJ: Pearson Education, 2010.</w:t>
      </w:r>
    </w:p>
    <w:p>
      <w:pPr>
        <w:spacing w:line="360" w:lineRule="auto"/>
        <w:ind w:firstLine="0"/>
      </w:pPr>
      <w:r>
        <w:rPr>
          <w:rFonts w:ascii="Times New Roman" w:hAnsi="Times New Roman"/>
          <w:color w:val="000000"/>
          <w:sz w:val="24"/>
        </w:rPr>
        <w:t>EMBRAPA. Sistema de Plantio Direto (SPD): Conceitos e Práticas. Brasília, DF: Embrapa, 2018.</w:t>
      </w:r>
    </w:p>
    <w:p>
      <w:pPr>
        <w:spacing w:line="360" w:lineRule="auto"/>
        <w:ind w:firstLine="0"/>
      </w:pPr>
      <w:r>
        <w:rPr>
          <w:rFonts w:ascii="Times New Roman" w:hAnsi="Times New Roman"/>
          <w:color w:val="000000"/>
          <w:sz w:val="24"/>
        </w:rPr>
        <w:t>LAL, R. Soil Erosion Impact on Agronomic Productivity and Environment Quality. Critical Reviews in Plant Sciences, v. 17, n. 4, p. 319-464, 1998.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